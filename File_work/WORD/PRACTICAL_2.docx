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5F5DFB" w14:textId="1D2804E8" w:rsidR="00473566" w:rsidRDefault="007777A7" w:rsidP="00473566">
      <w:pPr>
        <w:pStyle w:val="BodyText"/>
        <w:spacing w:after="0" w:line="360" w:lineRule="auto"/>
        <w:ind w:right="-90"/>
        <w:jc w:val="center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0048" behindDoc="0" locked="0" layoutInCell="1" allowOverlap="1" wp14:anchorId="0BE39EFD" wp14:editId="3F010938">
            <wp:simplePos x="0" y="0"/>
            <wp:positionH relativeFrom="column">
              <wp:posOffset>5981700</wp:posOffset>
            </wp:positionH>
            <wp:positionV relativeFrom="paragraph">
              <wp:posOffset>-126365</wp:posOffset>
            </wp:positionV>
            <wp:extent cx="1162050" cy="1123565"/>
            <wp:effectExtent l="0" t="0" r="0" b="0"/>
            <wp:wrapNone/>
            <wp:docPr id="178469526" name="Picture 1" descr="A blue square with white and orange logo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69526" name="Picture 1" descr="A blue square with white and orange logo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48000" behindDoc="0" locked="0" layoutInCell="1" allowOverlap="1" wp14:anchorId="6E6B1367" wp14:editId="718E2BB2">
            <wp:simplePos x="0" y="0"/>
            <wp:positionH relativeFrom="column">
              <wp:posOffset>-175260</wp:posOffset>
            </wp:positionH>
            <wp:positionV relativeFrom="paragraph">
              <wp:posOffset>-126365</wp:posOffset>
            </wp:positionV>
            <wp:extent cx="1162050" cy="1123565"/>
            <wp:effectExtent l="0" t="0" r="0" b="0"/>
            <wp:wrapNone/>
            <wp:docPr id="120" name="Picture 1" descr="A blue square with white and orange logo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" descr="A blue square with white and orange logo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3566" w:rsidRPr="00473566">
        <w:rPr>
          <w:b/>
          <w:bCs/>
          <w:sz w:val="24"/>
          <w:szCs w:val="24"/>
        </w:rPr>
        <w:t>CHAROTAR UNIVERSITY OF SCIENCE AND TECHNOLOGY</w:t>
      </w:r>
    </w:p>
    <w:p w14:paraId="45C637C5" w14:textId="76B3674B" w:rsidR="00C34342" w:rsidRDefault="00C34342" w:rsidP="00473566">
      <w:pPr>
        <w:pStyle w:val="BodyText"/>
        <w:spacing w:after="0" w:line="360" w:lineRule="auto"/>
        <w:ind w:right="-9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FACULTY OF TECHNOLOGY AND ENGINEERING</w:t>
      </w:r>
    </w:p>
    <w:p w14:paraId="47705B71" w14:textId="0D376E6D" w:rsidR="00C34342" w:rsidRPr="00473566" w:rsidRDefault="00C34342" w:rsidP="00473566">
      <w:pPr>
        <w:pStyle w:val="BodyText"/>
        <w:spacing w:after="0" w:line="360" w:lineRule="auto"/>
        <w:ind w:right="-9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CHANDUBHAI S. PATEL INSTITUTE OF TECHNOLOGY</w:t>
      </w:r>
    </w:p>
    <w:p w14:paraId="3FB92457" w14:textId="796CEBBC" w:rsidR="00473566" w:rsidRDefault="00473566" w:rsidP="00473566">
      <w:pPr>
        <w:pStyle w:val="BodyText"/>
        <w:spacing w:after="0" w:line="360" w:lineRule="auto"/>
        <w:jc w:val="center"/>
        <w:rPr>
          <w:b/>
          <w:bCs/>
          <w:sz w:val="24"/>
          <w:szCs w:val="24"/>
        </w:rPr>
      </w:pPr>
      <w:r w:rsidRPr="00473566">
        <w:rPr>
          <w:b/>
          <w:bCs/>
          <w:sz w:val="24"/>
          <w:szCs w:val="24"/>
        </w:rPr>
        <w:t xml:space="preserve">DEPARTMENT OF </w:t>
      </w:r>
      <w:r w:rsidR="000A3D29">
        <w:rPr>
          <w:b/>
          <w:bCs/>
          <w:sz w:val="24"/>
          <w:szCs w:val="24"/>
        </w:rPr>
        <w:t>ARTIFICIAL INTELLIGENCE &amp; MACHINE LEARNING</w:t>
      </w:r>
    </w:p>
    <w:p w14:paraId="092CC989" w14:textId="2054314C" w:rsidR="007777A7" w:rsidRPr="00473566" w:rsidRDefault="007777A7" w:rsidP="00473566">
      <w:pPr>
        <w:pStyle w:val="BodyText"/>
        <w:spacing w:after="0" w:line="360" w:lineRule="auto"/>
        <w:jc w:val="center"/>
        <w:rPr>
          <w:b/>
          <w:bCs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45"/>
        <w:gridCol w:w="5471"/>
      </w:tblGrid>
      <w:tr w:rsidR="00473566" w:rsidRPr="007777A7" w14:paraId="0706BABF" w14:textId="77777777" w:rsidTr="00E20D6B">
        <w:trPr>
          <w:trHeight w:val="504"/>
          <w:jc w:val="center"/>
        </w:trPr>
        <w:tc>
          <w:tcPr>
            <w:tcW w:w="5545" w:type="dxa"/>
          </w:tcPr>
          <w:p w14:paraId="5ED265F7" w14:textId="17875CCA" w:rsidR="00473566" w:rsidRPr="007777A7" w:rsidRDefault="00473566" w:rsidP="00473566">
            <w:pPr>
              <w:pStyle w:val="TableParagraph"/>
              <w:ind w:right="35"/>
              <w:rPr>
                <w:b/>
                <w:sz w:val="24"/>
                <w:szCs w:val="24"/>
              </w:rPr>
            </w:pPr>
            <w:r w:rsidRPr="007777A7">
              <w:rPr>
                <w:b/>
                <w:sz w:val="24"/>
                <w:szCs w:val="24"/>
              </w:rPr>
              <w:t>Subject :</w:t>
            </w:r>
            <w:r w:rsidRPr="007777A7">
              <w:rPr>
                <w:sz w:val="24"/>
                <w:szCs w:val="24"/>
              </w:rPr>
              <w:t xml:space="preserve"> Mobile Application Development</w:t>
            </w:r>
          </w:p>
        </w:tc>
        <w:tc>
          <w:tcPr>
            <w:tcW w:w="5471" w:type="dxa"/>
          </w:tcPr>
          <w:p w14:paraId="489E96A9" w14:textId="77777777" w:rsidR="00473566" w:rsidRPr="007777A7" w:rsidRDefault="00473566" w:rsidP="00473566">
            <w:pPr>
              <w:pStyle w:val="TableParagraph"/>
              <w:ind w:right="35"/>
              <w:jc w:val="right"/>
              <w:rPr>
                <w:sz w:val="24"/>
                <w:szCs w:val="24"/>
              </w:rPr>
            </w:pPr>
            <w:r w:rsidRPr="007777A7">
              <w:rPr>
                <w:b/>
                <w:sz w:val="24"/>
                <w:szCs w:val="24"/>
              </w:rPr>
              <w:t xml:space="preserve">Semester: </w:t>
            </w:r>
            <w:r w:rsidRPr="007777A7">
              <w:rPr>
                <w:sz w:val="24"/>
                <w:szCs w:val="24"/>
              </w:rPr>
              <w:t>5</w:t>
            </w:r>
          </w:p>
        </w:tc>
      </w:tr>
      <w:tr w:rsidR="00473566" w:rsidRPr="007777A7" w14:paraId="4C3E4DBF" w14:textId="77777777" w:rsidTr="00E20D6B">
        <w:trPr>
          <w:jc w:val="center"/>
        </w:trPr>
        <w:tc>
          <w:tcPr>
            <w:tcW w:w="5545" w:type="dxa"/>
          </w:tcPr>
          <w:p w14:paraId="2836F3B3" w14:textId="4CCD9F4E" w:rsidR="00473566" w:rsidRPr="007777A7" w:rsidRDefault="00473566" w:rsidP="00473566">
            <w:pPr>
              <w:pStyle w:val="TableParagraph"/>
              <w:ind w:right="35"/>
              <w:rPr>
                <w:b/>
                <w:sz w:val="24"/>
                <w:szCs w:val="24"/>
              </w:rPr>
            </w:pPr>
            <w:r w:rsidRPr="007777A7">
              <w:rPr>
                <w:b/>
                <w:sz w:val="24"/>
                <w:szCs w:val="24"/>
              </w:rPr>
              <w:t>Subject Code:</w:t>
            </w:r>
            <w:r w:rsidRPr="007777A7">
              <w:rPr>
                <w:sz w:val="24"/>
                <w:szCs w:val="24"/>
              </w:rPr>
              <w:t xml:space="preserve"> </w:t>
            </w:r>
            <w:r w:rsidR="006E55B2" w:rsidRPr="007777A7">
              <w:rPr>
                <w:sz w:val="24"/>
                <w:szCs w:val="24"/>
              </w:rPr>
              <w:t>AIML308</w:t>
            </w:r>
          </w:p>
        </w:tc>
        <w:tc>
          <w:tcPr>
            <w:tcW w:w="5471" w:type="dxa"/>
          </w:tcPr>
          <w:p w14:paraId="5F2FEA59" w14:textId="54288CBC" w:rsidR="00473566" w:rsidRPr="007777A7" w:rsidRDefault="00473566" w:rsidP="00473566">
            <w:pPr>
              <w:pStyle w:val="TableParagraph"/>
              <w:ind w:right="35"/>
              <w:jc w:val="right"/>
              <w:rPr>
                <w:b/>
                <w:sz w:val="24"/>
                <w:szCs w:val="24"/>
              </w:rPr>
            </w:pPr>
            <w:r w:rsidRPr="007777A7">
              <w:rPr>
                <w:b/>
                <w:sz w:val="24"/>
                <w:szCs w:val="24"/>
              </w:rPr>
              <w:t>Academic Year :</w:t>
            </w:r>
            <w:r w:rsidRPr="007777A7">
              <w:rPr>
                <w:sz w:val="24"/>
                <w:szCs w:val="24"/>
              </w:rPr>
              <w:t>2025-26(ODD)</w:t>
            </w:r>
          </w:p>
        </w:tc>
      </w:tr>
    </w:tbl>
    <w:p w14:paraId="0D396411" w14:textId="77777777" w:rsidR="00473566" w:rsidRPr="007777A7" w:rsidRDefault="00473566" w:rsidP="00473566">
      <w:pPr>
        <w:pStyle w:val="TableParagraph"/>
        <w:spacing w:before="1" w:line="247" w:lineRule="auto"/>
        <w:ind w:right="35"/>
        <w:rPr>
          <w:b/>
          <w:sz w:val="24"/>
          <w:szCs w:val="24"/>
        </w:rPr>
      </w:pPr>
    </w:p>
    <w:p w14:paraId="3516FE41" w14:textId="307848BC" w:rsidR="007777A7" w:rsidRDefault="007777A7" w:rsidP="007777A7">
      <w:pPr>
        <w:spacing w:before="3" w:line="360" w:lineRule="auto"/>
        <w:rPr>
          <w:b/>
        </w:rPr>
      </w:pPr>
      <w:proofErr w:type="gramStart"/>
      <w:r w:rsidRPr="007777A7">
        <w:rPr>
          <w:b/>
          <w:sz w:val="24"/>
          <w:szCs w:val="24"/>
        </w:rPr>
        <w:t>NAME :</w:t>
      </w:r>
      <w:proofErr w:type="gramEnd"/>
      <w:r w:rsidRPr="007777A7">
        <w:rPr>
          <w:b/>
          <w:sz w:val="24"/>
          <w:szCs w:val="24"/>
        </w:rPr>
        <w:t xml:space="preserve"> CHOKSI OM CHIRAGBHAI </w:t>
      </w:r>
      <w:r w:rsidRPr="007777A7">
        <w:rPr>
          <w:b/>
          <w:sz w:val="24"/>
          <w:szCs w:val="24"/>
        </w:rPr>
        <w:tab/>
      </w:r>
      <w:r w:rsidRPr="007777A7">
        <w:rPr>
          <w:b/>
          <w:sz w:val="24"/>
          <w:szCs w:val="24"/>
        </w:rPr>
        <w:tab/>
      </w:r>
      <w:r w:rsidRPr="007777A7">
        <w:rPr>
          <w:b/>
          <w:sz w:val="24"/>
          <w:szCs w:val="24"/>
        </w:rPr>
        <w:tab/>
      </w:r>
      <w:r w:rsidRPr="007777A7">
        <w:rPr>
          <w:b/>
          <w:sz w:val="24"/>
          <w:szCs w:val="24"/>
        </w:rPr>
        <w:tab/>
      </w:r>
      <w:r w:rsidRPr="007777A7">
        <w:rPr>
          <w:b/>
          <w:sz w:val="24"/>
          <w:szCs w:val="24"/>
        </w:rPr>
        <w:tab/>
      </w:r>
      <w:r w:rsidRPr="007777A7">
        <w:rPr>
          <w:b/>
          <w:sz w:val="24"/>
          <w:szCs w:val="24"/>
        </w:rPr>
        <w:tab/>
      </w:r>
      <w:r w:rsidRPr="007777A7">
        <w:rPr>
          <w:b/>
          <w:sz w:val="24"/>
          <w:szCs w:val="24"/>
        </w:rPr>
        <w:tab/>
      </w:r>
      <w:r w:rsidR="00525711" w:rsidRPr="007777A7">
        <w:rPr>
          <w:b/>
          <w:sz w:val="24"/>
          <w:szCs w:val="24"/>
        </w:rPr>
        <w:t>ID:</w:t>
      </w:r>
      <w:r w:rsidRPr="007777A7">
        <w:rPr>
          <w:b/>
          <w:sz w:val="24"/>
          <w:szCs w:val="24"/>
        </w:rPr>
        <w:t xml:space="preserve"> 23AIML010</w:t>
      </w:r>
      <w:r>
        <w:rPr>
          <w:b/>
        </w:rPr>
        <w:tab/>
      </w:r>
      <w:r>
        <w:rPr>
          <w:b/>
        </w:rPr>
        <w:tab/>
      </w:r>
    </w:p>
    <w:p w14:paraId="6AB7BA9C" w14:textId="4C554505" w:rsidR="00473566" w:rsidRPr="007777A7" w:rsidRDefault="007777A7" w:rsidP="00473566">
      <w:pPr>
        <w:spacing w:before="3" w:line="360" w:lineRule="auto"/>
        <w:jc w:val="center"/>
        <w:rPr>
          <w:b/>
          <w:sz w:val="44"/>
          <w:szCs w:val="44"/>
        </w:rPr>
      </w:pPr>
      <w:r w:rsidRPr="007777A7">
        <w:rPr>
          <w:b/>
          <w:sz w:val="44"/>
          <w:szCs w:val="44"/>
        </w:rPr>
        <w:t xml:space="preserve">Practical </w:t>
      </w:r>
      <w:r w:rsidR="002B168A">
        <w:rPr>
          <w:b/>
          <w:sz w:val="44"/>
          <w:szCs w:val="44"/>
        </w:rPr>
        <w:t>2</w:t>
      </w:r>
      <w:r w:rsidRPr="007777A7">
        <w:rPr>
          <w:b/>
          <w:sz w:val="44"/>
          <w:szCs w:val="44"/>
        </w:rPr>
        <w:t xml:space="preserve"> </w:t>
      </w:r>
    </w:p>
    <w:p w14:paraId="19C70EF4" w14:textId="77777777" w:rsidR="007777A7" w:rsidRPr="00525711" w:rsidRDefault="007777A7" w:rsidP="007777A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25711">
        <w:rPr>
          <w:rFonts w:ascii="Times New Roman" w:hAnsi="Times New Roman" w:cs="Times New Roman"/>
          <w:b/>
          <w:bCs/>
          <w:sz w:val="26"/>
          <w:szCs w:val="26"/>
        </w:rPr>
        <w:t>Problem Definition</w:t>
      </w:r>
    </w:p>
    <w:p w14:paraId="7CDD5B81" w14:textId="2F3711CC" w:rsidR="007777A7" w:rsidRPr="00525711" w:rsidRDefault="007777A7" w:rsidP="007777A7">
      <w:pPr>
        <w:rPr>
          <w:rFonts w:ascii="Times New Roman" w:hAnsi="Times New Roman" w:cs="Times New Roman"/>
          <w:sz w:val="24"/>
          <w:szCs w:val="24"/>
        </w:rPr>
      </w:pPr>
      <w:r w:rsidRPr="00525711">
        <w:rPr>
          <w:rFonts w:ascii="Times New Roman" w:hAnsi="Times New Roman" w:cs="Times New Roman"/>
          <w:sz w:val="24"/>
          <w:szCs w:val="24"/>
        </w:rPr>
        <w:t>Y</w:t>
      </w:r>
      <w:r w:rsidR="002B168A" w:rsidRPr="002B168A">
        <w:rPr>
          <w:rFonts w:ascii="Times New Roman" w:hAnsi="Times New Roman" w:cs="Times New Roman"/>
          <w:sz w:val="24"/>
          <w:szCs w:val="24"/>
        </w:rPr>
        <w:t>ou are building a mobile application where users navigate through multiple screens like login, dashboard, and profile. Develop a temperature converter app using Dart functions and input widgets.</w:t>
      </w:r>
    </w:p>
    <w:p w14:paraId="04853447" w14:textId="13960198" w:rsidR="007777A7" w:rsidRPr="00525711" w:rsidRDefault="007777A7" w:rsidP="007777A7">
      <w:pPr>
        <w:rPr>
          <w:rFonts w:ascii="Times New Roman" w:hAnsi="Times New Roman" w:cs="Times New Roman"/>
        </w:rPr>
      </w:pPr>
    </w:p>
    <w:p w14:paraId="6653EA45" w14:textId="4A3E2B29" w:rsidR="005C6C1E" w:rsidRPr="005C6C1E" w:rsidRDefault="00525711" w:rsidP="005C6C1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25711">
        <w:rPr>
          <w:rFonts w:ascii="Times New Roman" w:hAnsi="Times New Roman" w:cs="Times New Roman"/>
          <w:b/>
          <w:bCs/>
          <w:sz w:val="26"/>
          <w:szCs w:val="26"/>
        </w:rPr>
        <w:t>Technical Approach:</w:t>
      </w:r>
    </w:p>
    <w:p w14:paraId="558FB64A" w14:textId="64AFB935" w:rsidR="00160159" w:rsidRPr="005C6C1E" w:rsidRDefault="005C6C1E" w:rsidP="005C6C1E">
      <w:pPr>
        <w:pStyle w:val="NoSpacing"/>
        <w:rPr>
          <w:rFonts w:ascii="Times New Roman" w:hAnsi="Times New Roman" w:cs="Times New Roman"/>
        </w:rPr>
      </w:pPr>
      <w:r w:rsidRPr="005C6C1E">
        <w:rPr>
          <w:rFonts w:ascii="Times New Roman" w:hAnsi="Times New Roman" w:cs="Times New Roman"/>
        </w:rPr>
        <w:t xml:space="preserve">This Flutter app is a multiscreen application with login, dashboard (temperature converter), and profile screens. It uses </w:t>
      </w:r>
      <w:proofErr w:type="spellStart"/>
      <w:r w:rsidRPr="005C6C1E">
        <w:rPr>
          <w:rFonts w:ascii="Times New Roman" w:hAnsi="Times New Roman" w:cs="Times New Roman"/>
        </w:rPr>
        <w:t>setState</w:t>
      </w:r>
      <w:proofErr w:type="spellEnd"/>
      <w:r w:rsidRPr="005C6C1E">
        <w:rPr>
          <w:rFonts w:ascii="Times New Roman" w:hAnsi="Times New Roman" w:cs="Times New Roman"/>
        </w:rPr>
        <w:t xml:space="preserve"> for UI updates, </w:t>
      </w:r>
      <w:proofErr w:type="spellStart"/>
      <w:r w:rsidRPr="005C6C1E">
        <w:rPr>
          <w:rFonts w:ascii="Times New Roman" w:hAnsi="Times New Roman" w:cs="Times New Roman"/>
        </w:rPr>
        <w:t>TextField</w:t>
      </w:r>
      <w:proofErr w:type="spellEnd"/>
      <w:r w:rsidRPr="005C6C1E">
        <w:rPr>
          <w:rFonts w:ascii="Times New Roman" w:hAnsi="Times New Roman" w:cs="Times New Roman"/>
        </w:rPr>
        <w:t xml:space="preserve"> for user input with </w:t>
      </w:r>
      <w:proofErr w:type="spellStart"/>
      <w:proofErr w:type="gramStart"/>
      <w:r w:rsidRPr="005C6C1E">
        <w:rPr>
          <w:rFonts w:ascii="Times New Roman" w:hAnsi="Times New Roman" w:cs="Times New Roman"/>
        </w:rPr>
        <w:t>double.tryParse</w:t>
      </w:r>
      <w:proofErr w:type="spellEnd"/>
      <w:proofErr w:type="gramEnd"/>
      <w:r w:rsidRPr="005C6C1E">
        <w:rPr>
          <w:rFonts w:ascii="Times New Roman" w:hAnsi="Times New Roman" w:cs="Times New Roman"/>
        </w:rPr>
        <w:t xml:space="preserve"> validation, and Navigator for routing. Core widgets include </w:t>
      </w:r>
      <w:proofErr w:type="spellStart"/>
      <w:r w:rsidRPr="005C6C1E">
        <w:rPr>
          <w:rFonts w:ascii="Times New Roman" w:hAnsi="Times New Roman" w:cs="Times New Roman"/>
        </w:rPr>
        <w:t>StatefulWidget</w:t>
      </w:r>
      <w:proofErr w:type="spellEnd"/>
      <w:r w:rsidRPr="005C6C1E">
        <w:rPr>
          <w:rFonts w:ascii="Times New Roman" w:hAnsi="Times New Roman" w:cs="Times New Roman"/>
        </w:rPr>
        <w:t xml:space="preserve">, </w:t>
      </w:r>
      <w:proofErr w:type="spellStart"/>
      <w:r w:rsidRPr="005C6C1E">
        <w:rPr>
          <w:rFonts w:ascii="Times New Roman" w:hAnsi="Times New Roman" w:cs="Times New Roman"/>
        </w:rPr>
        <w:t>TextField</w:t>
      </w:r>
      <w:proofErr w:type="spellEnd"/>
      <w:r w:rsidRPr="005C6C1E">
        <w:rPr>
          <w:rFonts w:ascii="Times New Roman" w:hAnsi="Times New Roman" w:cs="Times New Roman"/>
        </w:rPr>
        <w:t xml:space="preserve">, </w:t>
      </w:r>
      <w:proofErr w:type="spellStart"/>
      <w:r w:rsidRPr="005C6C1E">
        <w:rPr>
          <w:rFonts w:ascii="Times New Roman" w:hAnsi="Times New Roman" w:cs="Times New Roman"/>
        </w:rPr>
        <w:t>ElevatedButton</w:t>
      </w:r>
      <w:proofErr w:type="spellEnd"/>
      <w:r w:rsidRPr="005C6C1E">
        <w:rPr>
          <w:rFonts w:ascii="Times New Roman" w:hAnsi="Times New Roman" w:cs="Times New Roman"/>
        </w:rPr>
        <w:t>, Switch, and Scaffold.</w:t>
      </w:r>
    </w:p>
    <w:p w14:paraId="684D4A8B" w14:textId="77777777" w:rsidR="002B168A" w:rsidRPr="00160159" w:rsidRDefault="002B168A" w:rsidP="00160159">
      <w:pPr>
        <w:pStyle w:val="NoSpacing"/>
      </w:pPr>
    </w:p>
    <w:p w14:paraId="1D911A8C" w14:textId="62B43264" w:rsidR="00525711" w:rsidRPr="00525711" w:rsidRDefault="00525711" w:rsidP="0052571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25711">
        <w:rPr>
          <w:rFonts w:ascii="Times New Roman" w:hAnsi="Times New Roman" w:cs="Times New Roman"/>
          <w:b/>
          <w:bCs/>
          <w:sz w:val="26"/>
          <w:szCs w:val="26"/>
        </w:rPr>
        <w:t>File Structure:</w:t>
      </w:r>
    </w:p>
    <w:p w14:paraId="7E25FD12" w14:textId="77777777" w:rsidR="002B168A" w:rsidRPr="002B168A" w:rsidRDefault="002B168A" w:rsidP="002B168A">
      <w:pPr>
        <w:pStyle w:val="NoSpacing"/>
        <w:rPr>
          <w:rFonts w:ascii="Times New Roman" w:hAnsi="Times New Roman" w:cs="Times New Roman"/>
        </w:rPr>
      </w:pPr>
      <w:r w:rsidRPr="002B168A">
        <w:rPr>
          <w:rFonts w:ascii="Times New Roman" w:hAnsi="Times New Roman" w:cs="Times New Roman"/>
        </w:rPr>
        <w:t>lib/</w:t>
      </w:r>
    </w:p>
    <w:p w14:paraId="126A93BA" w14:textId="77777777" w:rsidR="002B168A" w:rsidRPr="002B168A" w:rsidRDefault="002B168A" w:rsidP="002B168A">
      <w:pPr>
        <w:pStyle w:val="NoSpacing"/>
        <w:rPr>
          <w:rFonts w:ascii="Times New Roman" w:hAnsi="Times New Roman" w:cs="Times New Roman"/>
        </w:rPr>
      </w:pPr>
      <w:r w:rsidRPr="002B168A">
        <w:rPr>
          <w:rFonts w:ascii="Times New Roman" w:hAnsi="Times New Roman" w:cs="Times New Roman"/>
        </w:rPr>
        <w:t xml:space="preserve">├── </w:t>
      </w:r>
      <w:proofErr w:type="spellStart"/>
      <w:proofErr w:type="gramStart"/>
      <w:r w:rsidRPr="002B168A">
        <w:rPr>
          <w:rFonts w:ascii="Times New Roman" w:hAnsi="Times New Roman" w:cs="Times New Roman"/>
        </w:rPr>
        <w:t>main.dart</w:t>
      </w:r>
      <w:proofErr w:type="spellEnd"/>
      <w:proofErr w:type="gramEnd"/>
      <w:r w:rsidRPr="002B168A">
        <w:rPr>
          <w:rFonts w:ascii="Times New Roman" w:hAnsi="Times New Roman" w:cs="Times New Roman"/>
        </w:rPr>
        <w:t xml:space="preserve">          # Main entry point of the Flutter app, sets up routes and app structure</w:t>
      </w:r>
    </w:p>
    <w:p w14:paraId="1DB20789" w14:textId="77777777" w:rsidR="002B168A" w:rsidRPr="002B168A" w:rsidRDefault="002B168A" w:rsidP="002B168A">
      <w:pPr>
        <w:pStyle w:val="NoSpacing"/>
        <w:rPr>
          <w:rFonts w:ascii="Times New Roman" w:hAnsi="Times New Roman" w:cs="Times New Roman"/>
        </w:rPr>
      </w:pPr>
      <w:r w:rsidRPr="002B168A">
        <w:rPr>
          <w:rFonts w:ascii="Times New Roman" w:hAnsi="Times New Roman" w:cs="Times New Roman"/>
        </w:rPr>
        <w:t xml:space="preserve">├── </w:t>
      </w:r>
      <w:proofErr w:type="spellStart"/>
      <w:proofErr w:type="gramStart"/>
      <w:r w:rsidRPr="002B168A">
        <w:rPr>
          <w:rFonts w:ascii="Times New Roman" w:hAnsi="Times New Roman" w:cs="Times New Roman"/>
        </w:rPr>
        <w:t>login.dart</w:t>
      </w:r>
      <w:proofErr w:type="spellEnd"/>
      <w:proofErr w:type="gramEnd"/>
      <w:r w:rsidRPr="002B168A">
        <w:rPr>
          <w:rFonts w:ascii="Times New Roman" w:hAnsi="Times New Roman" w:cs="Times New Roman"/>
        </w:rPr>
        <w:t xml:space="preserve">         # Login screen with </w:t>
      </w:r>
      <w:proofErr w:type="spellStart"/>
      <w:r w:rsidRPr="002B168A">
        <w:rPr>
          <w:rFonts w:ascii="Times New Roman" w:hAnsi="Times New Roman" w:cs="Times New Roman"/>
        </w:rPr>
        <w:t>TextField</w:t>
      </w:r>
      <w:proofErr w:type="spellEnd"/>
      <w:r w:rsidRPr="002B168A">
        <w:rPr>
          <w:rFonts w:ascii="Times New Roman" w:hAnsi="Times New Roman" w:cs="Times New Roman"/>
        </w:rPr>
        <w:t xml:space="preserve"> inputs for name and email, handles navigation to dashboard</w:t>
      </w:r>
    </w:p>
    <w:p w14:paraId="51D7D8C0" w14:textId="6E182C77" w:rsidR="002B168A" w:rsidRPr="002B168A" w:rsidRDefault="002B168A" w:rsidP="002B168A">
      <w:pPr>
        <w:pStyle w:val="NoSpacing"/>
        <w:rPr>
          <w:rFonts w:ascii="Times New Roman" w:hAnsi="Times New Roman" w:cs="Times New Roman"/>
        </w:rPr>
      </w:pPr>
      <w:r w:rsidRPr="002B168A">
        <w:rPr>
          <w:rFonts w:ascii="Times New Roman" w:hAnsi="Times New Roman" w:cs="Times New Roman"/>
        </w:rPr>
        <w:t xml:space="preserve">├── </w:t>
      </w:r>
      <w:proofErr w:type="spellStart"/>
      <w:proofErr w:type="gramStart"/>
      <w:r w:rsidRPr="002B168A">
        <w:rPr>
          <w:rFonts w:ascii="Times New Roman" w:hAnsi="Times New Roman" w:cs="Times New Roman"/>
        </w:rPr>
        <w:t>dashboard.dart</w:t>
      </w:r>
      <w:proofErr w:type="spellEnd"/>
      <w:proofErr w:type="gramEnd"/>
      <w:r w:rsidRPr="002B168A">
        <w:rPr>
          <w:rFonts w:ascii="Times New Roman" w:hAnsi="Times New Roman" w:cs="Times New Roman"/>
        </w:rPr>
        <w:t xml:space="preserve">     # Dashboard screen temperature converter with Switch for mode toggle and conversion logic</w:t>
      </w:r>
    </w:p>
    <w:p w14:paraId="60A3309D" w14:textId="4BC6D6C5" w:rsidR="002B168A" w:rsidRPr="002B168A" w:rsidRDefault="002B168A" w:rsidP="002B168A">
      <w:pPr>
        <w:pStyle w:val="NoSpacing"/>
        <w:rPr>
          <w:rFonts w:ascii="Times New Roman" w:hAnsi="Times New Roman" w:cs="Times New Roman"/>
        </w:rPr>
      </w:pPr>
      <w:r w:rsidRPr="002B168A">
        <w:rPr>
          <w:rFonts w:ascii="Times New Roman" w:hAnsi="Times New Roman" w:cs="Times New Roman"/>
        </w:rPr>
        <w:t xml:space="preserve">└── </w:t>
      </w:r>
      <w:proofErr w:type="spellStart"/>
      <w:proofErr w:type="gramStart"/>
      <w:r w:rsidRPr="002B168A">
        <w:rPr>
          <w:rFonts w:ascii="Times New Roman" w:hAnsi="Times New Roman" w:cs="Times New Roman"/>
        </w:rPr>
        <w:t>profile.dart</w:t>
      </w:r>
      <w:proofErr w:type="spellEnd"/>
      <w:proofErr w:type="gramEnd"/>
      <w:r w:rsidRPr="002B168A">
        <w:rPr>
          <w:rFonts w:ascii="Times New Roman" w:hAnsi="Times New Roman" w:cs="Times New Roman"/>
        </w:rPr>
        <w:t xml:space="preserve">       # Profile screen that displays </w:t>
      </w:r>
      <w:r w:rsidRPr="002B168A">
        <w:rPr>
          <w:rFonts w:ascii="Times New Roman" w:hAnsi="Times New Roman" w:cs="Times New Roman"/>
        </w:rPr>
        <w:t>username</w:t>
      </w:r>
      <w:r w:rsidRPr="002B168A">
        <w:rPr>
          <w:rFonts w:ascii="Times New Roman" w:hAnsi="Times New Roman" w:cs="Times New Roman"/>
        </w:rPr>
        <w:t xml:space="preserve"> and email retrieved from navigation arguments</w:t>
      </w:r>
    </w:p>
    <w:p w14:paraId="13D12E78" w14:textId="62FCB009" w:rsidR="00872305" w:rsidRPr="002B168A" w:rsidRDefault="00872305" w:rsidP="002B168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59E3B79" w14:textId="77777777" w:rsidR="00872305" w:rsidRDefault="00872305" w:rsidP="0052571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D3BBED7" w14:textId="77777777" w:rsidR="005C6C1E" w:rsidRDefault="005C6C1E" w:rsidP="0052571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6453F97" w14:textId="5D001952" w:rsidR="005C6C1E" w:rsidRDefault="005C6C1E" w:rsidP="0052571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1FD9D4E" w14:textId="77777777" w:rsidR="00872305" w:rsidRDefault="00872305" w:rsidP="0052571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8E77CF5" w14:textId="340A8C72" w:rsidR="00872305" w:rsidRPr="00525711" w:rsidRDefault="005C6C1E" w:rsidP="0052571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C6C1E">
        <w:rPr>
          <w:rFonts w:ascii="Times New Roman" w:hAnsi="Times New Roman" w:cs="Times New Roman"/>
        </w:rPr>
        <w:lastRenderedPageBreak/>
        <w:drawing>
          <wp:anchor distT="0" distB="0" distL="114300" distR="114300" simplePos="0" relativeHeight="251703296" behindDoc="0" locked="0" layoutInCell="1" allowOverlap="1" wp14:anchorId="5D2146B7" wp14:editId="3AF9BF15">
            <wp:simplePos x="0" y="0"/>
            <wp:positionH relativeFrom="column">
              <wp:posOffset>4213860</wp:posOffset>
            </wp:positionH>
            <wp:positionV relativeFrom="paragraph">
              <wp:posOffset>5511165</wp:posOffset>
            </wp:positionV>
            <wp:extent cx="2131695" cy="2910840"/>
            <wp:effectExtent l="0" t="0" r="1905" b="3810"/>
            <wp:wrapTopAndBottom/>
            <wp:docPr id="11710526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052608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1695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6C1E">
        <w:rPr>
          <w:rFonts w:ascii="Times New Roman" w:hAnsi="Times New Roman" w:cs="Times New Roman"/>
        </w:rPr>
        <w:drawing>
          <wp:anchor distT="0" distB="0" distL="114300" distR="114300" simplePos="0" relativeHeight="251692032" behindDoc="0" locked="0" layoutInCell="1" allowOverlap="1" wp14:anchorId="6E503906" wp14:editId="0AB63235">
            <wp:simplePos x="0" y="0"/>
            <wp:positionH relativeFrom="column">
              <wp:posOffset>-45720</wp:posOffset>
            </wp:positionH>
            <wp:positionV relativeFrom="paragraph">
              <wp:posOffset>5824220</wp:posOffset>
            </wp:positionV>
            <wp:extent cx="3092776" cy="2362200"/>
            <wp:effectExtent l="0" t="0" r="0" b="0"/>
            <wp:wrapSquare wrapText="bothSides"/>
            <wp:docPr id="161355200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552000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2776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6C1E">
        <w:rPr>
          <w:rFonts w:ascii="Times New Roman" w:hAnsi="Times New Roman" w:cs="Times New Roman"/>
        </w:rPr>
        <w:drawing>
          <wp:anchor distT="0" distB="0" distL="114300" distR="114300" simplePos="0" relativeHeight="251679744" behindDoc="0" locked="0" layoutInCell="1" allowOverlap="1" wp14:anchorId="52C838BE" wp14:editId="48D4B067">
            <wp:simplePos x="0" y="0"/>
            <wp:positionH relativeFrom="column">
              <wp:posOffset>4674870</wp:posOffset>
            </wp:positionH>
            <wp:positionV relativeFrom="paragraph">
              <wp:posOffset>346710</wp:posOffset>
            </wp:positionV>
            <wp:extent cx="2442305" cy="5029200"/>
            <wp:effectExtent l="0" t="0" r="0" b="0"/>
            <wp:wrapSquare wrapText="bothSides"/>
            <wp:docPr id="294355439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355439" name="Picture 1" descr="A screenshot of a phon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230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6C1E">
        <w:rPr>
          <w:rFonts w:ascii="Times New Roman" w:hAnsi="Times New Roman" w:cs="Times New Roman"/>
        </w:rPr>
        <w:drawing>
          <wp:anchor distT="0" distB="0" distL="114300" distR="114300" simplePos="0" relativeHeight="251664384" behindDoc="0" locked="0" layoutInCell="1" allowOverlap="1" wp14:anchorId="1DD15458" wp14:editId="1A0062EF">
            <wp:simplePos x="0" y="0"/>
            <wp:positionH relativeFrom="column">
              <wp:posOffset>2286000</wp:posOffset>
            </wp:positionH>
            <wp:positionV relativeFrom="paragraph">
              <wp:posOffset>402590</wp:posOffset>
            </wp:positionV>
            <wp:extent cx="2401570" cy="4926330"/>
            <wp:effectExtent l="0" t="0" r="0" b="7620"/>
            <wp:wrapSquare wrapText="bothSides"/>
            <wp:docPr id="1437541518" name="Picture 1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541518" name="Picture 1" descr="A screenshot of a cell phon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1570" cy="4926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6C1E">
        <w:rPr>
          <w:rFonts w:ascii="Times New Roman" w:hAnsi="Times New Roman" w:cs="Times New Roman"/>
        </w:rPr>
        <w:drawing>
          <wp:anchor distT="0" distB="0" distL="114300" distR="114300" simplePos="0" relativeHeight="251638784" behindDoc="0" locked="0" layoutInCell="1" allowOverlap="1" wp14:anchorId="488B48BA" wp14:editId="1E226489">
            <wp:simplePos x="0" y="0"/>
            <wp:positionH relativeFrom="column">
              <wp:posOffset>-213360</wp:posOffset>
            </wp:positionH>
            <wp:positionV relativeFrom="paragraph">
              <wp:posOffset>383540</wp:posOffset>
            </wp:positionV>
            <wp:extent cx="2421255" cy="4947285"/>
            <wp:effectExtent l="0" t="0" r="0" b="5715"/>
            <wp:wrapSquare wrapText="bothSides"/>
            <wp:docPr id="1412749776" name="Picture 1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749776" name="Picture 1" descr="A screenshot of a cell phon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1255" cy="4947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5711" w:rsidRPr="00525711">
        <w:rPr>
          <w:rFonts w:ascii="Times New Roman" w:hAnsi="Times New Roman" w:cs="Times New Roman"/>
          <w:b/>
          <w:bCs/>
          <w:sz w:val="26"/>
          <w:szCs w:val="26"/>
        </w:rPr>
        <w:t xml:space="preserve">Screenshots: </w:t>
      </w:r>
      <w:r w:rsidR="00872305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872305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872305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872305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872305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872305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872305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872305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872305">
        <w:rPr>
          <w:rFonts w:ascii="Times New Roman" w:hAnsi="Times New Roman" w:cs="Times New Roman"/>
          <w:b/>
          <w:bCs/>
          <w:sz w:val="26"/>
          <w:szCs w:val="26"/>
        </w:rPr>
        <w:tab/>
      </w:r>
    </w:p>
    <w:p w14:paraId="4C3745C2" w14:textId="3B0024B3" w:rsidR="00525711" w:rsidRDefault="00872305" w:rsidP="00872305">
      <w:pPr>
        <w:tabs>
          <w:tab w:val="left" w:pos="457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</w:p>
    <w:p w14:paraId="303A3680" w14:textId="744717B4" w:rsidR="00872305" w:rsidRDefault="00872305" w:rsidP="007777A7">
      <w:pPr>
        <w:rPr>
          <w:rFonts w:ascii="Times New Roman" w:hAnsi="Times New Roman" w:cs="Times New Roman"/>
        </w:rPr>
      </w:pPr>
    </w:p>
    <w:p w14:paraId="1733D1BC" w14:textId="0453B157" w:rsidR="007777A7" w:rsidRPr="00525711" w:rsidRDefault="007777A7" w:rsidP="007777A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25711">
        <w:rPr>
          <w:rFonts w:ascii="Times New Roman" w:hAnsi="Times New Roman" w:cs="Times New Roman"/>
          <w:b/>
          <w:bCs/>
          <w:sz w:val="26"/>
          <w:szCs w:val="26"/>
        </w:rPr>
        <w:t xml:space="preserve">Key Questions: </w:t>
      </w:r>
    </w:p>
    <w:p w14:paraId="68B69FA0" w14:textId="088306B1" w:rsidR="002B168A" w:rsidRPr="002B168A" w:rsidRDefault="007777A7" w:rsidP="002B168A">
      <w:pPr>
        <w:pStyle w:val="NoSpacing"/>
        <w:rPr>
          <w:rFonts w:ascii="Times New Roman" w:hAnsi="Times New Roman" w:cs="Times New Roman"/>
          <w:b/>
          <w:bCs/>
          <w:sz w:val="25"/>
          <w:szCs w:val="25"/>
        </w:rPr>
      </w:pPr>
      <w:r w:rsidRPr="002B168A">
        <w:rPr>
          <w:rFonts w:ascii="Times New Roman" w:hAnsi="Times New Roman" w:cs="Times New Roman"/>
          <w:b/>
          <w:bCs/>
          <w:sz w:val="25"/>
          <w:szCs w:val="25"/>
        </w:rPr>
        <w:t xml:space="preserve">1. </w:t>
      </w:r>
      <w:r w:rsidR="002B168A" w:rsidRPr="002B168A">
        <w:rPr>
          <w:rFonts w:ascii="Times New Roman" w:hAnsi="Times New Roman" w:cs="Times New Roman"/>
          <w:b/>
          <w:bCs/>
          <w:sz w:val="25"/>
          <w:szCs w:val="25"/>
        </w:rPr>
        <w:t>How to take and validate user input?</w:t>
      </w:r>
    </w:p>
    <w:p w14:paraId="157CD1E1" w14:textId="2843F83D" w:rsidR="007777A7" w:rsidRPr="005C6C1E" w:rsidRDefault="007777A7" w:rsidP="002B16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168A">
        <w:rPr>
          <w:rFonts w:ascii="Times New Roman" w:hAnsi="Times New Roman" w:cs="Times New Roman"/>
          <w:b/>
          <w:bCs/>
          <w:sz w:val="25"/>
          <w:szCs w:val="25"/>
        </w:rPr>
        <w:t>Ans</w:t>
      </w:r>
      <w:proofErr w:type="gramStart"/>
      <w:r w:rsidRPr="002B168A">
        <w:rPr>
          <w:rFonts w:ascii="Times New Roman" w:hAnsi="Times New Roman" w:cs="Times New Roman"/>
          <w:b/>
          <w:bCs/>
          <w:sz w:val="25"/>
          <w:szCs w:val="25"/>
        </w:rPr>
        <w:t>:</w:t>
      </w:r>
      <w:r w:rsidR="00160159" w:rsidRPr="002B168A">
        <w:rPr>
          <w:rFonts w:ascii="Times New Roman" w:hAnsi="Times New Roman" w:cs="Times New Roman"/>
          <w:b/>
          <w:bCs/>
          <w:sz w:val="25"/>
          <w:szCs w:val="25"/>
        </w:rPr>
        <w:t xml:space="preserve">  </w:t>
      </w:r>
      <w:r w:rsidR="005C6C1E" w:rsidRPr="005C6C1E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="005C6C1E" w:rsidRPr="005C6C1E">
        <w:rPr>
          <w:rFonts w:ascii="Times New Roman" w:hAnsi="Times New Roman" w:cs="Times New Roman"/>
          <w:sz w:val="24"/>
          <w:szCs w:val="24"/>
        </w:rPr>
        <w:t xml:space="preserve"> input is captured using </w:t>
      </w:r>
      <w:proofErr w:type="spellStart"/>
      <w:r w:rsidR="005C6C1E" w:rsidRPr="005C6C1E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="005C6C1E" w:rsidRPr="005C6C1E">
        <w:rPr>
          <w:rFonts w:ascii="Times New Roman" w:hAnsi="Times New Roman" w:cs="Times New Roman"/>
          <w:sz w:val="24"/>
          <w:szCs w:val="24"/>
        </w:rPr>
        <w:t xml:space="preserve"> widgets with controllers (e.g., _</w:t>
      </w:r>
      <w:proofErr w:type="spellStart"/>
      <w:r w:rsidR="005C6C1E" w:rsidRPr="005C6C1E">
        <w:rPr>
          <w:rFonts w:ascii="Times New Roman" w:hAnsi="Times New Roman" w:cs="Times New Roman"/>
          <w:sz w:val="24"/>
          <w:szCs w:val="24"/>
        </w:rPr>
        <w:t>tempController</w:t>
      </w:r>
      <w:proofErr w:type="spellEnd"/>
      <w:r w:rsidR="005C6C1E" w:rsidRPr="005C6C1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proofErr w:type="gramStart"/>
      <w:r w:rsidR="005C6C1E" w:rsidRPr="005C6C1E">
        <w:rPr>
          <w:rFonts w:ascii="Times New Roman" w:hAnsi="Times New Roman" w:cs="Times New Roman"/>
          <w:sz w:val="24"/>
          <w:szCs w:val="24"/>
        </w:rPr>
        <w:t>dashboard.dart</w:t>
      </w:r>
      <w:proofErr w:type="spellEnd"/>
      <w:proofErr w:type="gramEnd"/>
      <w:r w:rsidR="005C6C1E" w:rsidRPr="005C6C1E">
        <w:rPr>
          <w:rFonts w:ascii="Times New Roman" w:hAnsi="Times New Roman" w:cs="Times New Roman"/>
          <w:sz w:val="24"/>
          <w:szCs w:val="24"/>
        </w:rPr>
        <w:t xml:space="preserve">). Validation is performed by parsing inputs with </w:t>
      </w:r>
      <w:proofErr w:type="spellStart"/>
      <w:proofErr w:type="gramStart"/>
      <w:r w:rsidR="005C6C1E" w:rsidRPr="005C6C1E">
        <w:rPr>
          <w:rFonts w:ascii="Times New Roman" w:hAnsi="Times New Roman" w:cs="Times New Roman"/>
          <w:sz w:val="24"/>
          <w:szCs w:val="24"/>
        </w:rPr>
        <w:t>double.tryParse</w:t>
      </w:r>
      <w:proofErr w:type="spellEnd"/>
      <w:proofErr w:type="gramEnd"/>
      <w:r w:rsidR="005C6C1E" w:rsidRPr="005C6C1E">
        <w:rPr>
          <w:rFonts w:ascii="Times New Roman" w:hAnsi="Times New Roman" w:cs="Times New Roman"/>
          <w:sz w:val="24"/>
          <w:szCs w:val="24"/>
        </w:rPr>
        <w:t xml:space="preserve"> in the _convert function, displaying error messages via </w:t>
      </w:r>
      <w:proofErr w:type="spellStart"/>
      <w:r w:rsidR="005C6C1E" w:rsidRPr="005C6C1E">
        <w:rPr>
          <w:rFonts w:ascii="Times New Roman" w:hAnsi="Times New Roman" w:cs="Times New Roman"/>
          <w:sz w:val="24"/>
          <w:szCs w:val="24"/>
        </w:rPr>
        <w:t>setState</w:t>
      </w:r>
      <w:proofErr w:type="spellEnd"/>
      <w:r w:rsidR="005C6C1E" w:rsidRPr="005C6C1E">
        <w:rPr>
          <w:rFonts w:ascii="Times New Roman" w:hAnsi="Times New Roman" w:cs="Times New Roman"/>
          <w:sz w:val="24"/>
          <w:szCs w:val="24"/>
        </w:rPr>
        <w:t xml:space="preserve"> if invalid, ensuring only numeric values are processed for temperature conversion.</w:t>
      </w:r>
    </w:p>
    <w:p w14:paraId="1EABA7D1" w14:textId="77777777" w:rsidR="00160159" w:rsidRPr="002B168A" w:rsidRDefault="00160159" w:rsidP="002B168A">
      <w:pPr>
        <w:pStyle w:val="NoSpacing"/>
        <w:rPr>
          <w:rFonts w:ascii="Times New Roman" w:hAnsi="Times New Roman" w:cs="Times New Roman"/>
          <w:b/>
          <w:bCs/>
          <w:sz w:val="25"/>
          <w:szCs w:val="25"/>
        </w:rPr>
      </w:pPr>
    </w:p>
    <w:p w14:paraId="657A0655" w14:textId="266B8DF9" w:rsidR="007777A7" w:rsidRPr="002B168A" w:rsidRDefault="00160159" w:rsidP="002B168A">
      <w:pPr>
        <w:pStyle w:val="NoSpacing"/>
        <w:rPr>
          <w:rFonts w:ascii="Times New Roman" w:hAnsi="Times New Roman" w:cs="Times New Roman"/>
          <w:b/>
          <w:bCs/>
          <w:sz w:val="25"/>
          <w:szCs w:val="25"/>
        </w:rPr>
      </w:pPr>
      <w:r w:rsidRPr="002B168A">
        <w:rPr>
          <w:rFonts w:ascii="Times New Roman" w:hAnsi="Times New Roman" w:cs="Times New Roman"/>
          <w:b/>
          <w:bCs/>
          <w:sz w:val="25"/>
          <w:szCs w:val="25"/>
        </w:rPr>
        <w:tab/>
      </w:r>
    </w:p>
    <w:p w14:paraId="6FE37178" w14:textId="77777777" w:rsidR="002B168A" w:rsidRDefault="007777A7" w:rsidP="002B168A">
      <w:pPr>
        <w:pStyle w:val="NoSpacing"/>
      </w:pPr>
      <w:r w:rsidRPr="002B168A">
        <w:rPr>
          <w:rFonts w:ascii="Times New Roman" w:hAnsi="Times New Roman" w:cs="Times New Roman"/>
          <w:b/>
          <w:bCs/>
          <w:sz w:val="25"/>
          <w:szCs w:val="25"/>
        </w:rPr>
        <w:t xml:space="preserve">2. </w:t>
      </w:r>
      <w:r w:rsidR="002B168A" w:rsidRPr="002B168A">
        <w:rPr>
          <w:rFonts w:ascii="Times New Roman" w:hAnsi="Times New Roman" w:cs="Times New Roman"/>
          <w:b/>
          <w:bCs/>
          <w:sz w:val="25"/>
          <w:szCs w:val="25"/>
        </w:rPr>
        <w:t>What is the role of Dart functions?</w:t>
      </w:r>
    </w:p>
    <w:p w14:paraId="2A90FF61" w14:textId="55ECFDCD" w:rsidR="007777A7" w:rsidRPr="002F4227" w:rsidRDefault="007777A7" w:rsidP="002B168A">
      <w:r w:rsidRPr="002B168A">
        <w:rPr>
          <w:rFonts w:ascii="Times New Roman" w:hAnsi="Times New Roman" w:cs="Times New Roman"/>
          <w:b/>
          <w:bCs/>
          <w:sz w:val="25"/>
          <w:szCs w:val="25"/>
        </w:rPr>
        <w:t>Ans:</w:t>
      </w:r>
      <w:r w:rsidR="00160159" w:rsidRPr="002B168A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r w:rsidR="002F4227" w:rsidRPr="002F4227">
        <w:rPr>
          <w:rFonts w:ascii="Times New Roman" w:hAnsi="Times New Roman" w:cs="Times New Roman"/>
          <w:sz w:val="25"/>
          <w:szCs w:val="25"/>
        </w:rPr>
        <w:t xml:space="preserve">Dart functions encapsulate reusable logic, such as the _convert function in </w:t>
      </w:r>
      <w:proofErr w:type="spellStart"/>
      <w:proofErr w:type="gramStart"/>
      <w:r w:rsidR="002F4227" w:rsidRPr="002F4227">
        <w:rPr>
          <w:rFonts w:ascii="Times New Roman" w:hAnsi="Times New Roman" w:cs="Times New Roman"/>
          <w:sz w:val="25"/>
          <w:szCs w:val="25"/>
        </w:rPr>
        <w:t>dashboard.dart</w:t>
      </w:r>
      <w:proofErr w:type="spellEnd"/>
      <w:proofErr w:type="gramEnd"/>
      <w:r w:rsidR="002F4227" w:rsidRPr="002F4227">
        <w:rPr>
          <w:rFonts w:ascii="Times New Roman" w:hAnsi="Times New Roman" w:cs="Times New Roman"/>
          <w:sz w:val="25"/>
          <w:szCs w:val="25"/>
        </w:rPr>
        <w:t xml:space="preserve">, which handles input validation, calculation, and UI updates. They enable modular code by separating concerns, like navigation in the login button's </w:t>
      </w:r>
      <w:proofErr w:type="spellStart"/>
      <w:r w:rsidR="002F4227" w:rsidRPr="002F4227">
        <w:rPr>
          <w:rFonts w:ascii="Times New Roman" w:hAnsi="Times New Roman" w:cs="Times New Roman"/>
          <w:sz w:val="25"/>
          <w:szCs w:val="25"/>
        </w:rPr>
        <w:t>onPressed</w:t>
      </w:r>
      <w:proofErr w:type="spellEnd"/>
      <w:r w:rsidR="002F4227" w:rsidRPr="002F4227">
        <w:rPr>
          <w:rFonts w:ascii="Times New Roman" w:hAnsi="Times New Roman" w:cs="Times New Roman"/>
          <w:sz w:val="25"/>
          <w:szCs w:val="25"/>
        </w:rPr>
        <w:t xml:space="preserve"> callback, allowing for clean, maintainable event handling and state management.</w:t>
      </w:r>
    </w:p>
    <w:p w14:paraId="53B0C12F" w14:textId="77777777" w:rsidR="007777A7" w:rsidRPr="002B168A" w:rsidRDefault="007777A7" w:rsidP="007777A7">
      <w:pPr>
        <w:pStyle w:val="NoSpacing"/>
        <w:rPr>
          <w:rFonts w:ascii="Times New Roman" w:hAnsi="Times New Roman" w:cs="Times New Roman"/>
          <w:b/>
          <w:bCs/>
          <w:sz w:val="25"/>
          <w:szCs w:val="25"/>
        </w:rPr>
      </w:pPr>
    </w:p>
    <w:p w14:paraId="018683E2" w14:textId="77777777" w:rsidR="007777A7" w:rsidRPr="002B168A" w:rsidRDefault="007777A7" w:rsidP="007777A7">
      <w:pPr>
        <w:pStyle w:val="NoSpacing"/>
        <w:rPr>
          <w:rFonts w:ascii="Times New Roman" w:hAnsi="Times New Roman" w:cs="Times New Roman"/>
          <w:b/>
          <w:bCs/>
          <w:sz w:val="25"/>
          <w:szCs w:val="25"/>
        </w:rPr>
      </w:pPr>
    </w:p>
    <w:p w14:paraId="79003DAC" w14:textId="424342FD" w:rsidR="007777A7" w:rsidRPr="002B168A" w:rsidRDefault="007777A7" w:rsidP="007777A7">
      <w:pPr>
        <w:pStyle w:val="NoSpacing"/>
        <w:rPr>
          <w:rFonts w:ascii="Times New Roman" w:hAnsi="Times New Roman" w:cs="Times New Roman"/>
          <w:b/>
          <w:bCs/>
          <w:sz w:val="25"/>
          <w:szCs w:val="25"/>
        </w:rPr>
      </w:pPr>
      <w:r w:rsidRPr="002B168A">
        <w:rPr>
          <w:rFonts w:ascii="Times New Roman" w:hAnsi="Times New Roman" w:cs="Times New Roman"/>
          <w:b/>
          <w:bCs/>
          <w:sz w:val="25"/>
          <w:szCs w:val="25"/>
        </w:rPr>
        <w:t xml:space="preserve">3. </w:t>
      </w:r>
      <w:r w:rsidR="002B168A" w:rsidRPr="002B168A">
        <w:rPr>
          <w:rFonts w:ascii="Times New Roman" w:hAnsi="Times New Roman" w:cs="Times New Roman"/>
          <w:b/>
          <w:bCs/>
          <w:sz w:val="25"/>
          <w:szCs w:val="25"/>
        </w:rPr>
        <w:t>How to update UI on user action?</w:t>
      </w:r>
    </w:p>
    <w:p w14:paraId="1C1296D1" w14:textId="4DCA89E0" w:rsidR="007777A7" w:rsidRPr="00527929" w:rsidRDefault="007777A7" w:rsidP="002B168A">
      <w:pPr>
        <w:pStyle w:val="NoSpacing"/>
        <w:rPr>
          <w:rFonts w:ascii="Times New Roman" w:hAnsi="Times New Roman" w:cs="Times New Roman"/>
          <w:sz w:val="25"/>
          <w:szCs w:val="25"/>
        </w:rPr>
      </w:pPr>
      <w:r w:rsidRPr="002B168A">
        <w:rPr>
          <w:rFonts w:ascii="Times New Roman" w:hAnsi="Times New Roman" w:cs="Times New Roman"/>
          <w:b/>
          <w:bCs/>
          <w:sz w:val="25"/>
          <w:szCs w:val="25"/>
        </w:rPr>
        <w:t>Ans:</w:t>
      </w:r>
      <w:r w:rsidR="00160159" w:rsidRPr="002B168A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r w:rsidR="00527929" w:rsidRPr="00527929">
        <w:rPr>
          <w:rFonts w:ascii="Times New Roman" w:hAnsi="Times New Roman" w:cs="Times New Roman"/>
          <w:sz w:val="25"/>
          <w:szCs w:val="25"/>
        </w:rPr>
        <w:t xml:space="preserve">UI updates are triggered using </w:t>
      </w:r>
      <w:proofErr w:type="spellStart"/>
      <w:r w:rsidR="00527929" w:rsidRPr="00527929">
        <w:rPr>
          <w:rFonts w:ascii="Times New Roman" w:hAnsi="Times New Roman" w:cs="Times New Roman"/>
          <w:sz w:val="25"/>
          <w:szCs w:val="25"/>
        </w:rPr>
        <w:t>setState</w:t>
      </w:r>
      <w:proofErr w:type="spellEnd"/>
      <w:r w:rsidR="00527929" w:rsidRPr="00527929">
        <w:rPr>
          <w:rFonts w:ascii="Times New Roman" w:hAnsi="Times New Roman" w:cs="Times New Roman"/>
          <w:sz w:val="25"/>
          <w:szCs w:val="25"/>
        </w:rPr>
        <w:t xml:space="preserve"> in stateful widgets, as seen in the Switch's </w:t>
      </w:r>
      <w:proofErr w:type="spellStart"/>
      <w:r w:rsidR="00527929" w:rsidRPr="00527929">
        <w:rPr>
          <w:rFonts w:ascii="Times New Roman" w:hAnsi="Times New Roman" w:cs="Times New Roman"/>
          <w:sz w:val="25"/>
          <w:szCs w:val="25"/>
        </w:rPr>
        <w:t>onChanged</w:t>
      </w:r>
      <w:proofErr w:type="spellEnd"/>
      <w:r w:rsidR="00527929" w:rsidRPr="00527929">
        <w:rPr>
          <w:rFonts w:ascii="Times New Roman" w:hAnsi="Times New Roman" w:cs="Times New Roman"/>
          <w:sz w:val="25"/>
          <w:szCs w:val="25"/>
        </w:rPr>
        <w:t xml:space="preserve"> callback and the _convert function in </w:t>
      </w:r>
      <w:proofErr w:type="spellStart"/>
      <w:proofErr w:type="gramStart"/>
      <w:r w:rsidR="00527929" w:rsidRPr="00527929">
        <w:rPr>
          <w:rFonts w:ascii="Times New Roman" w:hAnsi="Times New Roman" w:cs="Times New Roman"/>
          <w:sz w:val="25"/>
          <w:szCs w:val="25"/>
        </w:rPr>
        <w:t>dashboard.dart</w:t>
      </w:r>
      <w:proofErr w:type="spellEnd"/>
      <w:proofErr w:type="gramEnd"/>
      <w:r w:rsidR="00527929" w:rsidRPr="00527929">
        <w:rPr>
          <w:rFonts w:ascii="Times New Roman" w:hAnsi="Times New Roman" w:cs="Times New Roman"/>
          <w:sz w:val="25"/>
          <w:szCs w:val="25"/>
        </w:rPr>
        <w:t>, which rebuilds the widget tree to reflect changes like toggled modes or computed results, providing immediate visual feedback.</w:t>
      </w:r>
    </w:p>
    <w:p w14:paraId="552C6BF0" w14:textId="2F68C05F" w:rsidR="00525711" w:rsidRPr="00527929" w:rsidRDefault="00525711" w:rsidP="007777A7">
      <w:pPr>
        <w:pStyle w:val="NoSpacing"/>
        <w:rPr>
          <w:rFonts w:ascii="Times New Roman" w:hAnsi="Times New Roman" w:cs="Times New Roman"/>
          <w:sz w:val="25"/>
          <w:szCs w:val="25"/>
        </w:rPr>
      </w:pPr>
    </w:p>
    <w:p w14:paraId="3E9AB5E1" w14:textId="77777777" w:rsidR="00525711" w:rsidRPr="00525711" w:rsidRDefault="00525711" w:rsidP="0052571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7BA3780" w14:textId="047CB0E3" w:rsidR="00525711" w:rsidRPr="00525711" w:rsidRDefault="00525711" w:rsidP="0052571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25711">
        <w:rPr>
          <w:rFonts w:ascii="Times New Roman" w:hAnsi="Times New Roman" w:cs="Times New Roman"/>
          <w:b/>
          <w:bCs/>
          <w:sz w:val="26"/>
          <w:szCs w:val="26"/>
        </w:rPr>
        <w:t>Key Skills to be Understand:</w:t>
      </w:r>
    </w:p>
    <w:p w14:paraId="36E360B3" w14:textId="77777777" w:rsidR="002B168A" w:rsidRPr="002B168A" w:rsidRDefault="002B168A" w:rsidP="002B168A">
      <w:pPr>
        <w:rPr>
          <w:rFonts w:ascii="Times New Roman" w:hAnsi="Times New Roman" w:cs="Times New Roman"/>
          <w:sz w:val="25"/>
          <w:szCs w:val="25"/>
        </w:rPr>
      </w:pPr>
      <w:r w:rsidRPr="002B168A">
        <w:rPr>
          <w:rFonts w:ascii="Times New Roman" w:hAnsi="Times New Roman" w:cs="Times New Roman"/>
          <w:sz w:val="25"/>
          <w:szCs w:val="25"/>
        </w:rPr>
        <w:t>Dart Basics, Stateful Widget, Event Handling</w:t>
      </w:r>
    </w:p>
    <w:p w14:paraId="3A7B108B" w14:textId="6D057A38" w:rsidR="00525711" w:rsidRDefault="00525711" w:rsidP="002B168A">
      <w:pPr>
        <w:rPr>
          <w:rFonts w:ascii="Times New Roman" w:hAnsi="Times New Roman" w:cs="Times New Roman"/>
          <w:sz w:val="24"/>
          <w:szCs w:val="24"/>
        </w:rPr>
      </w:pPr>
    </w:p>
    <w:p w14:paraId="5D87ED46" w14:textId="77777777" w:rsidR="002B168A" w:rsidRPr="00525711" w:rsidRDefault="002B168A" w:rsidP="002B168A">
      <w:pPr>
        <w:rPr>
          <w:rFonts w:ascii="Times New Roman" w:hAnsi="Times New Roman" w:cs="Times New Roman"/>
          <w:sz w:val="24"/>
          <w:szCs w:val="24"/>
        </w:rPr>
      </w:pPr>
    </w:p>
    <w:sectPr w:rsidR="002B168A" w:rsidRPr="00525711" w:rsidSect="007777A7">
      <w:headerReference w:type="default" r:id="rId14"/>
      <w:footerReference w:type="default" r:id="rId15"/>
      <w:pgSz w:w="12240" w:h="15840"/>
      <w:pgMar w:top="720" w:right="720" w:bottom="720" w:left="720" w:header="56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8E216D" w14:textId="77777777" w:rsidR="002662E8" w:rsidRDefault="002662E8" w:rsidP="007777A7">
      <w:pPr>
        <w:spacing w:after="0" w:line="240" w:lineRule="auto"/>
      </w:pPr>
      <w:r>
        <w:separator/>
      </w:r>
    </w:p>
  </w:endnote>
  <w:endnote w:type="continuationSeparator" w:id="0">
    <w:p w14:paraId="09C67774" w14:textId="77777777" w:rsidR="002662E8" w:rsidRDefault="002662E8" w:rsidP="00777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83FA65" w14:textId="52F3CA4C" w:rsidR="00160159" w:rsidRPr="00160159" w:rsidRDefault="00527929">
    <w:pPr>
      <w:pStyle w:val="Footer"/>
      <w:rPr>
        <w:lang w:val="en-IN"/>
      </w:rPr>
    </w:pPr>
    <w:r>
      <w:rPr>
        <w:lang w:val="en-IN"/>
      </w:rPr>
      <w:t xml:space="preserve">PRACTICAL 2 </w:t>
    </w:r>
    <w:r w:rsidR="00160159">
      <w:rPr>
        <w:lang w:val="en-IN"/>
      </w:rPr>
      <w:tab/>
    </w:r>
    <w:r w:rsidR="00160159">
      <w:rPr>
        <w:lang w:val="en-IN"/>
      </w:rPr>
      <w:tab/>
      <w:t xml:space="preserve">PAGE </w:t>
    </w:r>
    <w:r w:rsidR="00160159" w:rsidRPr="00160159">
      <w:rPr>
        <w:lang w:val="en-IN"/>
      </w:rPr>
      <w:fldChar w:fldCharType="begin"/>
    </w:r>
    <w:r w:rsidR="00160159" w:rsidRPr="00160159">
      <w:rPr>
        <w:lang w:val="en-IN"/>
      </w:rPr>
      <w:instrText xml:space="preserve"> PAGE   \* MERGEFORMAT </w:instrText>
    </w:r>
    <w:r w:rsidR="00160159" w:rsidRPr="00160159">
      <w:rPr>
        <w:lang w:val="en-IN"/>
      </w:rPr>
      <w:fldChar w:fldCharType="separate"/>
    </w:r>
    <w:r w:rsidR="00160159" w:rsidRPr="00160159">
      <w:rPr>
        <w:noProof/>
        <w:lang w:val="en-IN"/>
      </w:rPr>
      <w:t>1</w:t>
    </w:r>
    <w:r w:rsidR="00160159" w:rsidRPr="00160159">
      <w:rPr>
        <w:noProof/>
        <w:lang w:val="en-I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A26112" w14:textId="77777777" w:rsidR="002662E8" w:rsidRDefault="002662E8" w:rsidP="007777A7">
      <w:pPr>
        <w:spacing w:after="0" w:line="240" w:lineRule="auto"/>
      </w:pPr>
      <w:r>
        <w:separator/>
      </w:r>
    </w:p>
  </w:footnote>
  <w:footnote w:type="continuationSeparator" w:id="0">
    <w:p w14:paraId="51ECBF35" w14:textId="77777777" w:rsidR="002662E8" w:rsidRDefault="002662E8" w:rsidP="007777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0D6CE3" w14:textId="4E6809EC" w:rsidR="007777A7" w:rsidRDefault="007777A7" w:rsidP="007777A7">
    <w:pPr>
      <w:pStyle w:val="Header"/>
      <w:jc w:val="center"/>
      <w:rPr>
        <w:lang w:val="en-IN"/>
      </w:rPr>
    </w:pPr>
    <w:r>
      <w:rPr>
        <w:lang w:val="en-IN"/>
      </w:rPr>
      <w:t xml:space="preserve">AIML308_MOBILE_APPLICATION DEVELOPMENT </w:t>
    </w:r>
    <w:r>
      <w:rPr>
        <w:lang w:val="en-IN"/>
      </w:rPr>
      <w:tab/>
      <w:t>23AIML010</w:t>
    </w:r>
  </w:p>
  <w:p w14:paraId="25512F44" w14:textId="77777777" w:rsidR="007777A7" w:rsidRDefault="007777A7" w:rsidP="007777A7">
    <w:pPr>
      <w:pStyle w:val="Header"/>
      <w:jc w:val="center"/>
      <w:rPr>
        <w:lang w:val="en-IN"/>
      </w:rPr>
    </w:pPr>
  </w:p>
  <w:p w14:paraId="28EC2C02" w14:textId="77777777" w:rsidR="007777A7" w:rsidRPr="007777A7" w:rsidRDefault="007777A7" w:rsidP="007777A7">
    <w:pPr>
      <w:pStyle w:val="Header"/>
      <w:jc w:val="center"/>
      <w:rPr>
        <w:lang w:val="en-I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8146088">
    <w:abstractNumId w:val="8"/>
  </w:num>
  <w:num w:numId="2" w16cid:durableId="471564210">
    <w:abstractNumId w:val="6"/>
  </w:num>
  <w:num w:numId="3" w16cid:durableId="1929969747">
    <w:abstractNumId w:val="5"/>
  </w:num>
  <w:num w:numId="4" w16cid:durableId="878594282">
    <w:abstractNumId w:val="4"/>
  </w:num>
  <w:num w:numId="5" w16cid:durableId="985547287">
    <w:abstractNumId w:val="7"/>
  </w:num>
  <w:num w:numId="6" w16cid:durableId="168956402">
    <w:abstractNumId w:val="3"/>
  </w:num>
  <w:num w:numId="7" w16cid:durableId="727338937">
    <w:abstractNumId w:val="2"/>
  </w:num>
  <w:num w:numId="8" w16cid:durableId="369234084">
    <w:abstractNumId w:val="1"/>
  </w:num>
  <w:num w:numId="9" w16cid:durableId="1501847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3D29"/>
    <w:rsid w:val="0015074B"/>
    <w:rsid w:val="00160159"/>
    <w:rsid w:val="001B127A"/>
    <w:rsid w:val="002662E8"/>
    <w:rsid w:val="0029639D"/>
    <w:rsid w:val="002B168A"/>
    <w:rsid w:val="002F4227"/>
    <w:rsid w:val="00326F90"/>
    <w:rsid w:val="00372A54"/>
    <w:rsid w:val="00473566"/>
    <w:rsid w:val="00525711"/>
    <w:rsid w:val="00527929"/>
    <w:rsid w:val="005C6C1E"/>
    <w:rsid w:val="006E0DAA"/>
    <w:rsid w:val="006E55B2"/>
    <w:rsid w:val="00730CC0"/>
    <w:rsid w:val="00763404"/>
    <w:rsid w:val="007777A7"/>
    <w:rsid w:val="0080532C"/>
    <w:rsid w:val="00837123"/>
    <w:rsid w:val="00872305"/>
    <w:rsid w:val="009207CA"/>
    <w:rsid w:val="009B2AC2"/>
    <w:rsid w:val="00AA1D8D"/>
    <w:rsid w:val="00B47730"/>
    <w:rsid w:val="00B743CA"/>
    <w:rsid w:val="00C34342"/>
    <w:rsid w:val="00CB0664"/>
    <w:rsid w:val="00E20950"/>
    <w:rsid w:val="00E20D6B"/>
    <w:rsid w:val="00E73E7D"/>
    <w:rsid w:val="00EB676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71D3D1"/>
  <w14:defaultImageDpi w14:val="300"/>
  <w15:docId w15:val="{B402D684-6FF2-4671-84B9-9D926062A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68A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3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ableParagraph">
    <w:name w:val="Table Paragraph"/>
    <w:basedOn w:val="Normal"/>
    <w:uiPriority w:val="1"/>
    <w:qFormat/>
    <w:rsid w:val="0047356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3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OM CHOKSI</cp:lastModifiedBy>
  <cp:revision>3</cp:revision>
  <dcterms:created xsi:type="dcterms:W3CDTF">2025-09-27T08:27:00Z</dcterms:created>
  <dcterms:modified xsi:type="dcterms:W3CDTF">2025-09-27T13:30:00Z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52aa808a-c98d-43ea-b4d1-cc277e0f7d92</vt:lpwstr>
  </property>
</Properties>
</file>