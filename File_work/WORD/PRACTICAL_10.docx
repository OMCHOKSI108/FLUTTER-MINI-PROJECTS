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5DFB" w14:textId="1D2804E8" w:rsidR="00473566" w:rsidRDefault="007777A7" w:rsidP="00473566">
      <w:pPr>
        <w:pStyle w:val="BodyText"/>
        <w:spacing w:after="0" w:line="360" w:lineRule="auto"/>
        <w:ind w:right="-90"/>
        <w:jc w:val="center"/>
        <w:rPr>
          <w:b/>
          <w:bCs/>
          <w:sz w:val="24"/>
          <w:szCs w:val="24"/>
        </w:rPr>
      </w:pPr>
      <w:r>
        <w:rPr>
          <w:noProof/>
        </w:rPr>
        <w:drawing>
          <wp:anchor distT="0" distB="0" distL="114300" distR="114300" simplePos="0" relativeHeight="251650048" behindDoc="0" locked="0" layoutInCell="1" allowOverlap="1" wp14:anchorId="0BE39EFD" wp14:editId="0567086B">
            <wp:simplePos x="0" y="0"/>
            <wp:positionH relativeFrom="column">
              <wp:posOffset>5981700</wp:posOffset>
            </wp:positionH>
            <wp:positionV relativeFrom="paragraph">
              <wp:posOffset>-126365</wp:posOffset>
            </wp:positionV>
            <wp:extent cx="1162050" cy="1123565"/>
            <wp:effectExtent l="0" t="0" r="0" b="0"/>
            <wp:wrapNone/>
            <wp:docPr id="178469526" name="Picture 1" descr="A blue square with white and orang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78469526" name="Picture 1" descr="A blue square with white and orange logo&#10;&#10;AI-generated content may be incorrect."/>
                    <pic:cNvPicPr/>
                  </pic:nvPicPr>
                  <pic:blipFill>
                    <a:blip r:embed="rId8"/>
                    <a:stretch>
                      <a:fillRect/>
                    </a:stretch>
                  </pic:blipFill>
                  <pic:spPr>
                    <a:xfrm>
                      <a:off x="0" y="0"/>
                      <a:ext cx="1162050" cy="1123565"/>
                    </a:xfrm>
                    <a:prstGeom prst="rect">
                      <a:avLst/>
                    </a:prstGeom>
                  </pic:spPr>
                </pic:pic>
              </a:graphicData>
            </a:graphic>
          </wp:anchor>
        </w:drawing>
      </w:r>
      <w:r>
        <w:rPr>
          <w:noProof/>
        </w:rPr>
        <w:drawing>
          <wp:anchor distT="0" distB="0" distL="114300" distR="114300" simplePos="0" relativeHeight="251648000" behindDoc="0" locked="0" layoutInCell="1" allowOverlap="1" wp14:anchorId="6E6B1367" wp14:editId="718E2BB2">
            <wp:simplePos x="0" y="0"/>
            <wp:positionH relativeFrom="column">
              <wp:posOffset>-175260</wp:posOffset>
            </wp:positionH>
            <wp:positionV relativeFrom="paragraph">
              <wp:posOffset>-126365</wp:posOffset>
            </wp:positionV>
            <wp:extent cx="1162050" cy="1123565"/>
            <wp:effectExtent l="0" t="0" r="0" b="0"/>
            <wp:wrapNone/>
            <wp:docPr id="120" name="Picture 1" descr="A blue square with white and orang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20" name="Picture 1" descr="A blue square with white and orange logo&#10;&#10;AI-generated content may be incorrect."/>
                    <pic:cNvPicPr/>
                  </pic:nvPicPr>
                  <pic:blipFill>
                    <a:blip r:embed="rId8"/>
                    <a:stretch>
                      <a:fillRect/>
                    </a:stretch>
                  </pic:blipFill>
                  <pic:spPr>
                    <a:xfrm>
                      <a:off x="0" y="0"/>
                      <a:ext cx="1162050" cy="1123565"/>
                    </a:xfrm>
                    <a:prstGeom prst="rect">
                      <a:avLst/>
                    </a:prstGeom>
                  </pic:spPr>
                </pic:pic>
              </a:graphicData>
            </a:graphic>
          </wp:anchor>
        </w:drawing>
      </w:r>
      <w:r w:rsidR="00473566" w:rsidRPr="00473566">
        <w:rPr>
          <w:b/>
          <w:bCs/>
          <w:sz w:val="24"/>
          <w:szCs w:val="24"/>
        </w:rPr>
        <w:t>CHAROTAR UNIVERSITY OF SCIENCE AND TECHNOLOGY</w:t>
      </w:r>
    </w:p>
    <w:p w14:paraId="45C637C5" w14:textId="76B3674B" w:rsidR="00C34342" w:rsidRDefault="00C34342" w:rsidP="00473566">
      <w:pPr>
        <w:pStyle w:val="BodyText"/>
        <w:spacing w:after="0" w:line="360" w:lineRule="auto"/>
        <w:ind w:right="-90"/>
        <w:jc w:val="center"/>
        <w:rPr>
          <w:b/>
          <w:bCs/>
          <w:sz w:val="24"/>
          <w:szCs w:val="24"/>
        </w:rPr>
      </w:pPr>
      <w:r>
        <w:rPr>
          <w:b/>
          <w:bCs/>
          <w:sz w:val="24"/>
          <w:szCs w:val="24"/>
        </w:rPr>
        <w:t>FACULTY OF TECHNOLOGY AND ENGINEERING</w:t>
      </w:r>
    </w:p>
    <w:p w14:paraId="47705B71" w14:textId="0D376E6D" w:rsidR="00C34342" w:rsidRPr="00473566" w:rsidRDefault="00C34342" w:rsidP="00473566">
      <w:pPr>
        <w:pStyle w:val="BodyText"/>
        <w:spacing w:after="0" w:line="360" w:lineRule="auto"/>
        <w:ind w:right="-90"/>
        <w:jc w:val="center"/>
        <w:rPr>
          <w:b/>
          <w:bCs/>
          <w:sz w:val="24"/>
          <w:szCs w:val="24"/>
        </w:rPr>
      </w:pPr>
      <w:r>
        <w:rPr>
          <w:b/>
          <w:bCs/>
          <w:sz w:val="24"/>
          <w:szCs w:val="24"/>
        </w:rPr>
        <w:t>CHANDUBHAI S. PATEL INSTITUTE OF TECHNOLOGY</w:t>
      </w:r>
    </w:p>
    <w:p w14:paraId="3FB92457" w14:textId="796CEBBC" w:rsidR="00473566" w:rsidRDefault="00473566" w:rsidP="00473566">
      <w:pPr>
        <w:pStyle w:val="BodyText"/>
        <w:spacing w:after="0" w:line="360" w:lineRule="auto"/>
        <w:jc w:val="center"/>
        <w:rPr>
          <w:b/>
          <w:bCs/>
          <w:sz w:val="24"/>
          <w:szCs w:val="24"/>
        </w:rPr>
      </w:pPr>
      <w:r w:rsidRPr="00473566">
        <w:rPr>
          <w:b/>
          <w:bCs/>
          <w:sz w:val="24"/>
          <w:szCs w:val="24"/>
        </w:rPr>
        <w:t xml:space="preserve">DEPARTMENT OF </w:t>
      </w:r>
      <w:r w:rsidR="000A3D29">
        <w:rPr>
          <w:b/>
          <w:bCs/>
          <w:sz w:val="24"/>
          <w:szCs w:val="24"/>
        </w:rPr>
        <w:t>ARTIFICIAL INTELLIGENCE &amp; MACHINE LEARNING</w:t>
      </w:r>
    </w:p>
    <w:p w14:paraId="092CC989" w14:textId="2054314C" w:rsidR="007777A7" w:rsidRPr="00473566" w:rsidRDefault="007777A7" w:rsidP="00473566">
      <w:pPr>
        <w:pStyle w:val="BodyText"/>
        <w:spacing w:after="0" w:line="360" w:lineRule="auto"/>
        <w:jc w:val="center"/>
        <w:rPr>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5471"/>
      </w:tblGrid>
      <w:tr w:rsidR="00473566" w:rsidRPr="007777A7" w14:paraId="0706BABF" w14:textId="77777777" w:rsidTr="00E20D6B">
        <w:trPr>
          <w:trHeight w:val="504"/>
          <w:jc w:val="center"/>
        </w:trPr>
        <w:tc>
          <w:tcPr>
            <w:tcW w:w="5545" w:type="dxa"/>
          </w:tcPr>
          <w:p w14:paraId="5ED265F7" w14:textId="17875CCA" w:rsidR="00473566" w:rsidRPr="007777A7" w:rsidRDefault="00473566" w:rsidP="00473566">
            <w:pPr>
              <w:pStyle w:val="TableParagraph"/>
              <w:ind w:right="35"/>
              <w:rPr>
                <w:b/>
                <w:sz w:val="24"/>
                <w:szCs w:val="24"/>
              </w:rPr>
            </w:pPr>
            <w:r w:rsidRPr="007777A7">
              <w:rPr>
                <w:b/>
                <w:sz w:val="24"/>
                <w:szCs w:val="24"/>
              </w:rPr>
              <w:t>Subject :</w:t>
            </w:r>
            <w:r w:rsidRPr="007777A7">
              <w:rPr>
                <w:sz w:val="24"/>
                <w:szCs w:val="24"/>
              </w:rPr>
              <w:t xml:space="preserve"> Mobile Application Development</w:t>
            </w:r>
          </w:p>
        </w:tc>
        <w:tc>
          <w:tcPr>
            <w:tcW w:w="5471" w:type="dxa"/>
          </w:tcPr>
          <w:p w14:paraId="489E96A9" w14:textId="77777777" w:rsidR="00473566" w:rsidRPr="007777A7" w:rsidRDefault="00473566" w:rsidP="00473566">
            <w:pPr>
              <w:pStyle w:val="TableParagraph"/>
              <w:ind w:right="35"/>
              <w:jc w:val="right"/>
              <w:rPr>
                <w:sz w:val="24"/>
                <w:szCs w:val="24"/>
              </w:rPr>
            </w:pPr>
            <w:r w:rsidRPr="007777A7">
              <w:rPr>
                <w:b/>
                <w:sz w:val="24"/>
                <w:szCs w:val="24"/>
              </w:rPr>
              <w:t xml:space="preserve">Semester: </w:t>
            </w:r>
            <w:r w:rsidRPr="007777A7">
              <w:rPr>
                <w:sz w:val="24"/>
                <w:szCs w:val="24"/>
              </w:rPr>
              <w:t>5</w:t>
            </w:r>
          </w:p>
        </w:tc>
      </w:tr>
      <w:tr w:rsidR="00473566" w:rsidRPr="007777A7" w14:paraId="4C3E4DBF" w14:textId="77777777" w:rsidTr="00E20D6B">
        <w:trPr>
          <w:jc w:val="center"/>
        </w:trPr>
        <w:tc>
          <w:tcPr>
            <w:tcW w:w="5545" w:type="dxa"/>
          </w:tcPr>
          <w:p w14:paraId="2836F3B3" w14:textId="4CCD9F4E" w:rsidR="00473566" w:rsidRPr="007777A7" w:rsidRDefault="00473566" w:rsidP="00473566">
            <w:pPr>
              <w:pStyle w:val="TableParagraph"/>
              <w:ind w:right="35"/>
              <w:rPr>
                <w:b/>
                <w:sz w:val="24"/>
                <w:szCs w:val="24"/>
              </w:rPr>
            </w:pPr>
            <w:r w:rsidRPr="007777A7">
              <w:rPr>
                <w:b/>
                <w:sz w:val="24"/>
                <w:szCs w:val="24"/>
              </w:rPr>
              <w:t>Subject Code:</w:t>
            </w:r>
            <w:r w:rsidRPr="007777A7">
              <w:rPr>
                <w:sz w:val="24"/>
                <w:szCs w:val="24"/>
              </w:rPr>
              <w:t xml:space="preserve"> </w:t>
            </w:r>
            <w:r w:rsidR="006E55B2" w:rsidRPr="007777A7">
              <w:rPr>
                <w:sz w:val="24"/>
                <w:szCs w:val="24"/>
              </w:rPr>
              <w:t>AIML308</w:t>
            </w:r>
          </w:p>
        </w:tc>
        <w:tc>
          <w:tcPr>
            <w:tcW w:w="5471" w:type="dxa"/>
          </w:tcPr>
          <w:p w14:paraId="5F2FEA59" w14:textId="54288CBC" w:rsidR="00473566" w:rsidRPr="007777A7" w:rsidRDefault="00473566" w:rsidP="00473566">
            <w:pPr>
              <w:pStyle w:val="TableParagraph"/>
              <w:ind w:right="35"/>
              <w:jc w:val="right"/>
              <w:rPr>
                <w:b/>
                <w:sz w:val="24"/>
                <w:szCs w:val="24"/>
              </w:rPr>
            </w:pPr>
            <w:r w:rsidRPr="007777A7">
              <w:rPr>
                <w:b/>
                <w:sz w:val="24"/>
                <w:szCs w:val="24"/>
              </w:rPr>
              <w:t>Academic Year :</w:t>
            </w:r>
            <w:r w:rsidRPr="007777A7">
              <w:rPr>
                <w:sz w:val="24"/>
                <w:szCs w:val="24"/>
              </w:rPr>
              <w:t>2025-26(ODD)</w:t>
            </w:r>
          </w:p>
        </w:tc>
      </w:tr>
    </w:tbl>
    <w:p w14:paraId="0D396411" w14:textId="77777777" w:rsidR="00473566" w:rsidRPr="007777A7" w:rsidRDefault="00473566" w:rsidP="00473566">
      <w:pPr>
        <w:pStyle w:val="TableParagraph"/>
        <w:spacing w:before="1" w:line="247" w:lineRule="auto"/>
        <w:ind w:right="35"/>
        <w:rPr>
          <w:b/>
          <w:sz w:val="24"/>
          <w:szCs w:val="24"/>
        </w:rPr>
      </w:pPr>
    </w:p>
    <w:p w14:paraId="3516FE41" w14:textId="307848BC" w:rsidR="007777A7" w:rsidRDefault="007777A7" w:rsidP="007777A7">
      <w:pPr>
        <w:spacing w:before="3" w:line="360" w:lineRule="auto"/>
        <w:rPr>
          <w:b/>
        </w:rPr>
      </w:pPr>
      <w:proofErr w:type="gramStart"/>
      <w:r w:rsidRPr="007777A7">
        <w:rPr>
          <w:b/>
          <w:sz w:val="24"/>
          <w:szCs w:val="24"/>
        </w:rPr>
        <w:t>NAME :</w:t>
      </w:r>
      <w:proofErr w:type="gramEnd"/>
      <w:r w:rsidRPr="007777A7">
        <w:rPr>
          <w:b/>
          <w:sz w:val="24"/>
          <w:szCs w:val="24"/>
        </w:rPr>
        <w:t xml:space="preserve"> CHOKSI OM CHIRAGBHAI </w:t>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00525711" w:rsidRPr="007777A7">
        <w:rPr>
          <w:b/>
          <w:sz w:val="24"/>
          <w:szCs w:val="24"/>
        </w:rPr>
        <w:t>ID:</w:t>
      </w:r>
      <w:r w:rsidRPr="007777A7">
        <w:rPr>
          <w:b/>
          <w:sz w:val="24"/>
          <w:szCs w:val="24"/>
        </w:rPr>
        <w:t xml:space="preserve"> 23AIML010</w:t>
      </w:r>
      <w:r>
        <w:rPr>
          <w:b/>
        </w:rPr>
        <w:tab/>
      </w:r>
      <w:r>
        <w:rPr>
          <w:b/>
        </w:rPr>
        <w:tab/>
      </w:r>
    </w:p>
    <w:p w14:paraId="6AB7BA9C" w14:textId="5F90015D" w:rsidR="00473566" w:rsidRPr="007777A7" w:rsidRDefault="007777A7" w:rsidP="00473566">
      <w:pPr>
        <w:spacing w:before="3" w:line="360" w:lineRule="auto"/>
        <w:jc w:val="center"/>
        <w:rPr>
          <w:b/>
          <w:sz w:val="44"/>
          <w:szCs w:val="44"/>
        </w:rPr>
      </w:pPr>
      <w:r w:rsidRPr="007777A7">
        <w:rPr>
          <w:b/>
          <w:sz w:val="44"/>
          <w:szCs w:val="44"/>
        </w:rPr>
        <w:t xml:space="preserve">Practical </w:t>
      </w:r>
      <w:r w:rsidR="00E86C49">
        <w:rPr>
          <w:b/>
          <w:sz w:val="44"/>
          <w:szCs w:val="44"/>
        </w:rPr>
        <w:t>10</w:t>
      </w:r>
      <w:r w:rsidRPr="007777A7">
        <w:rPr>
          <w:b/>
          <w:sz w:val="44"/>
          <w:szCs w:val="44"/>
        </w:rPr>
        <w:t xml:space="preserve"> </w:t>
      </w:r>
    </w:p>
    <w:p w14:paraId="19C70EF4" w14:textId="77777777" w:rsidR="007777A7" w:rsidRPr="00525711" w:rsidRDefault="007777A7" w:rsidP="007777A7">
      <w:pPr>
        <w:rPr>
          <w:rFonts w:ascii="Times New Roman" w:hAnsi="Times New Roman" w:cs="Times New Roman"/>
          <w:b/>
          <w:bCs/>
          <w:sz w:val="26"/>
          <w:szCs w:val="26"/>
        </w:rPr>
      </w:pPr>
      <w:r w:rsidRPr="00525711">
        <w:rPr>
          <w:rFonts w:ascii="Times New Roman" w:hAnsi="Times New Roman" w:cs="Times New Roman"/>
          <w:b/>
          <w:bCs/>
          <w:sz w:val="26"/>
          <w:szCs w:val="26"/>
        </w:rPr>
        <w:t>Problem Definition</w:t>
      </w:r>
    </w:p>
    <w:p w14:paraId="7CDD5B81" w14:textId="2CF4C335" w:rsidR="007777A7" w:rsidRPr="00525711" w:rsidRDefault="00E86C49" w:rsidP="00E86C49">
      <w:pPr>
        <w:rPr>
          <w:rFonts w:ascii="Times New Roman" w:hAnsi="Times New Roman" w:cs="Times New Roman"/>
          <w:sz w:val="24"/>
          <w:szCs w:val="24"/>
        </w:rPr>
      </w:pPr>
      <w:r w:rsidRPr="00E86C49">
        <w:rPr>
          <w:rFonts w:ascii="Times New Roman" w:hAnsi="Times New Roman" w:cs="Times New Roman"/>
          <w:sz w:val="24"/>
          <w:szCs w:val="24"/>
        </w:rPr>
        <w:t>You are building a mobile application where users navigate through multiple screens like login, dashboard, and profile. Create and generate a Signed APK for deployment. Document steps to publish the app.</w:t>
      </w:r>
    </w:p>
    <w:tbl>
      <w:tblPr>
        <w:tblStyle w:val="TableGrid"/>
        <w:tblW w:w="0" w:type="auto"/>
        <w:tblLook w:val="04A0" w:firstRow="1" w:lastRow="0" w:firstColumn="1" w:lastColumn="0" w:noHBand="0" w:noVBand="1"/>
      </w:tblPr>
      <w:tblGrid>
        <w:gridCol w:w="2808"/>
        <w:gridCol w:w="8010"/>
      </w:tblGrid>
      <w:tr w:rsidR="00E86C49" w:rsidRPr="00E86C49" w14:paraId="35D439BF" w14:textId="77777777">
        <w:tc>
          <w:tcPr>
            <w:tcW w:w="2808" w:type="dxa"/>
            <w:tcBorders>
              <w:top w:val="single" w:sz="4" w:space="0" w:color="auto"/>
              <w:left w:val="single" w:sz="4" w:space="0" w:color="auto"/>
              <w:bottom w:val="single" w:sz="4" w:space="0" w:color="auto"/>
              <w:right w:val="single" w:sz="4" w:space="0" w:color="auto"/>
            </w:tcBorders>
            <w:hideMark/>
          </w:tcPr>
          <w:p w14:paraId="20E3FE4D" w14:textId="77777777" w:rsidR="00E86C49" w:rsidRPr="00E86C49" w:rsidRDefault="00E86C49" w:rsidP="00E86C49">
            <w:pPr>
              <w:spacing w:after="200" w:line="276" w:lineRule="auto"/>
              <w:rPr>
                <w:rFonts w:ascii="Times New Roman" w:hAnsi="Times New Roman" w:cs="Times New Roman"/>
              </w:rPr>
            </w:pPr>
            <w:r w:rsidRPr="00E86C49">
              <w:rPr>
                <w:rFonts w:ascii="Times New Roman" w:hAnsi="Times New Roman" w:cs="Times New Roman"/>
              </w:rPr>
              <w:t xml:space="preserve">Supplementary Problems - </w:t>
            </w:r>
          </w:p>
        </w:tc>
        <w:tc>
          <w:tcPr>
            <w:tcW w:w="8010" w:type="dxa"/>
            <w:tcBorders>
              <w:top w:val="single" w:sz="4" w:space="0" w:color="auto"/>
              <w:left w:val="single" w:sz="4" w:space="0" w:color="auto"/>
              <w:bottom w:val="single" w:sz="4" w:space="0" w:color="auto"/>
              <w:right w:val="single" w:sz="4" w:space="0" w:color="auto"/>
            </w:tcBorders>
            <w:hideMark/>
          </w:tcPr>
          <w:p w14:paraId="659F92EB" w14:textId="77777777" w:rsidR="00E86C49" w:rsidRPr="00E86C49" w:rsidRDefault="00E86C49" w:rsidP="00E86C49">
            <w:pPr>
              <w:spacing w:after="200" w:line="276" w:lineRule="auto"/>
              <w:rPr>
                <w:rFonts w:ascii="Times New Roman" w:hAnsi="Times New Roman" w:cs="Times New Roman"/>
              </w:rPr>
            </w:pPr>
            <w:r w:rsidRPr="00E86C49">
              <w:rPr>
                <w:rFonts w:ascii="Times New Roman" w:hAnsi="Times New Roman" w:cs="Times New Roman"/>
              </w:rPr>
              <w:t>Include iOS build steps (document only)</w:t>
            </w:r>
          </w:p>
        </w:tc>
      </w:tr>
    </w:tbl>
    <w:p w14:paraId="04853447" w14:textId="13960198" w:rsidR="007777A7" w:rsidRPr="00D62D83" w:rsidRDefault="007777A7" w:rsidP="007777A7">
      <w:pPr>
        <w:rPr>
          <w:rFonts w:ascii="Times New Roman" w:hAnsi="Times New Roman" w:cs="Times New Roman"/>
          <w:lang w:val="en-IN"/>
        </w:rPr>
      </w:pPr>
    </w:p>
    <w:p w14:paraId="6653EA45" w14:textId="4A3E2B29" w:rsidR="005C6C1E" w:rsidRPr="005C6C1E" w:rsidRDefault="00525711" w:rsidP="005C6C1E">
      <w:pPr>
        <w:rPr>
          <w:rFonts w:ascii="Times New Roman" w:hAnsi="Times New Roman" w:cs="Times New Roman"/>
          <w:b/>
          <w:bCs/>
          <w:sz w:val="26"/>
          <w:szCs w:val="26"/>
        </w:rPr>
      </w:pPr>
      <w:r w:rsidRPr="00525711">
        <w:rPr>
          <w:rFonts w:ascii="Times New Roman" w:hAnsi="Times New Roman" w:cs="Times New Roman"/>
          <w:b/>
          <w:bCs/>
          <w:sz w:val="26"/>
          <w:szCs w:val="26"/>
        </w:rPr>
        <w:t>Technical Approach:</w:t>
      </w:r>
    </w:p>
    <w:p w14:paraId="3A3BB4DF" w14:textId="107885A7" w:rsidR="00447B67" w:rsidRPr="00447B67" w:rsidRDefault="00447B67" w:rsidP="00447B67">
      <w:pPr>
        <w:pStyle w:val="NoSpacing"/>
        <w:numPr>
          <w:ilvl w:val="0"/>
          <w:numId w:val="10"/>
        </w:numPr>
        <w:rPr>
          <w:rFonts w:ascii="Times New Roman" w:hAnsi="Times New Roman" w:cs="Times New Roman"/>
        </w:rPr>
      </w:pPr>
      <w:r w:rsidRPr="00447B67">
        <w:rPr>
          <w:rFonts w:ascii="Times New Roman" w:hAnsi="Times New Roman" w:cs="Times New Roman"/>
        </w:rPr>
        <w:t xml:space="preserve">Framework &amp; Tools: Flutter (Dart) with VS Code IDE, Gradle for Android builds, and Java </w:t>
      </w:r>
      <w:proofErr w:type="spellStart"/>
      <w:r w:rsidRPr="00447B67">
        <w:rPr>
          <w:rFonts w:ascii="Times New Roman" w:hAnsi="Times New Roman" w:cs="Times New Roman"/>
        </w:rPr>
        <w:t>keytool</w:t>
      </w:r>
      <w:proofErr w:type="spellEnd"/>
      <w:r w:rsidRPr="00447B67">
        <w:rPr>
          <w:rFonts w:ascii="Times New Roman" w:hAnsi="Times New Roman" w:cs="Times New Roman"/>
        </w:rPr>
        <w:t xml:space="preserve"> for keystore generation.</w:t>
      </w:r>
    </w:p>
    <w:p w14:paraId="1F96B4FE" w14:textId="547286F6" w:rsidR="00447B67" w:rsidRPr="00447B67" w:rsidRDefault="00447B67" w:rsidP="00447B67">
      <w:pPr>
        <w:pStyle w:val="NoSpacing"/>
        <w:numPr>
          <w:ilvl w:val="0"/>
          <w:numId w:val="10"/>
        </w:numPr>
        <w:rPr>
          <w:rFonts w:ascii="Times New Roman" w:hAnsi="Times New Roman" w:cs="Times New Roman"/>
        </w:rPr>
      </w:pPr>
      <w:r w:rsidRPr="00447B67">
        <w:rPr>
          <w:rFonts w:ascii="Times New Roman" w:hAnsi="Times New Roman" w:cs="Times New Roman"/>
        </w:rPr>
        <w:t>App Architecture: Cross-platform mobile app with custom UI widgets for login, dashboard, profile, and to-do list features.</w:t>
      </w:r>
    </w:p>
    <w:p w14:paraId="73AA2FEA" w14:textId="48B060A3" w:rsidR="00447B67" w:rsidRPr="00447B67" w:rsidRDefault="00447B67" w:rsidP="00447B67">
      <w:pPr>
        <w:pStyle w:val="NoSpacing"/>
        <w:numPr>
          <w:ilvl w:val="0"/>
          <w:numId w:val="10"/>
        </w:numPr>
        <w:rPr>
          <w:rFonts w:ascii="Times New Roman" w:hAnsi="Times New Roman" w:cs="Times New Roman"/>
        </w:rPr>
      </w:pPr>
      <w:r w:rsidRPr="00447B67">
        <w:rPr>
          <w:rFonts w:ascii="Times New Roman" w:hAnsi="Times New Roman" w:cs="Times New Roman"/>
        </w:rPr>
        <w:t xml:space="preserve">Signing &amp; Security: Generated RSA keystore for app signing, configured </w:t>
      </w:r>
      <w:proofErr w:type="spellStart"/>
      <w:proofErr w:type="gramStart"/>
      <w:r w:rsidRPr="00447B67">
        <w:rPr>
          <w:rFonts w:ascii="Times New Roman" w:hAnsi="Times New Roman" w:cs="Times New Roman"/>
        </w:rPr>
        <w:t>build.gradle</w:t>
      </w:r>
      <w:proofErr w:type="spellEnd"/>
      <w:proofErr w:type="gramEnd"/>
      <w:r w:rsidRPr="00447B67">
        <w:rPr>
          <w:rFonts w:ascii="Times New Roman" w:hAnsi="Times New Roman" w:cs="Times New Roman"/>
        </w:rPr>
        <w:t xml:space="preserve"> for release builds with secure password handling.</w:t>
      </w:r>
    </w:p>
    <w:p w14:paraId="62FD1453" w14:textId="317832D2" w:rsidR="00447B67" w:rsidRPr="00447B67" w:rsidRDefault="00447B67" w:rsidP="00447B67">
      <w:pPr>
        <w:pStyle w:val="NoSpacing"/>
        <w:numPr>
          <w:ilvl w:val="0"/>
          <w:numId w:val="10"/>
        </w:numPr>
        <w:rPr>
          <w:rFonts w:ascii="Times New Roman" w:hAnsi="Times New Roman" w:cs="Times New Roman"/>
        </w:rPr>
      </w:pPr>
      <w:r w:rsidRPr="00447B67">
        <w:rPr>
          <w:rFonts w:ascii="Times New Roman" w:hAnsi="Times New Roman" w:cs="Times New Roman"/>
        </w:rPr>
        <w:t>Build Process: Used Flutter CLI for cleaning and building signed release APKs, integrated with Android Gradle for deployment.</w:t>
      </w:r>
    </w:p>
    <w:p w14:paraId="20A59E39" w14:textId="6B426174" w:rsidR="009B2ECC" w:rsidRDefault="00447B67" w:rsidP="00447B67">
      <w:pPr>
        <w:pStyle w:val="NoSpacing"/>
        <w:numPr>
          <w:ilvl w:val="0"/>
          <w:numId w:val="10"/>
        </w:numPr>
        <w:rPr>
          <w:rFonts w:ascii="Times New Roman" w:hAnsi="Times New Roman" w:cs="Times New Roman"/>
        </w:rPr>
      </w:pPr>
      <w:r w:rsidRPr="00447B67">
        <w:rPr>
          <w:rFonts w:ascii="Times New Roman" w:hAnsi="Times New Roman" w:cs="Times New Roman"/>
        </w:rPr>
        <w:t>Deployment &amp; Future: Supports APK/AAB for Android Play Store; future enhancements include CI/CD, advanced state management, and backend integration. &amp; Documentation</w:t>
      </w:r>
    </w:p>
    <w:p w14:paraId="63D0C3AF" w14:textId="77777777" w:rsidR="009B2ECC" w:rsidRPr="00160159" w:rsidRDefault="009B2ECC" w:rsidP="00160159">
      <w:pPr>
        <w:pStyle w:val="NoSpacing"/>
      </w:pPr>
    </w:p>
    <w:p w14:paraId="1D911A8C" w14:textId="62B43264" w:rsidR="00525711" w:rsidRPr="00525711" w:rsidRDefault="00525711" w:rsidP="00525711">
      <w:pPr>
        <w:rPr>
          <w:rFonts w:ascii="Times New Roman" w:hAnsi="Times New Roman" w:cs="Times New Roman"/>
          <w:b/>
          <w:bCs/>
          <w:sz w:val="26"/>
          <w:szCs w:val="26"/>
        </w:rPr>
      </w:pPr>
      <w:r w:rsidRPr="00525711">
        <w:rPr>
          <w:rFonts w:ascii="Times New Roman" w:hAnsi="Times New Roman" w:cs="Times New Roman"/>
          <w:b/>
          <w:bCs/>
          <w:sz w:val="26"/>
          <w:szCs w:val="26"/>
        </w:rPr>
        <w:t>File Structure:</w:t>
      </w:r>
    </w:p>
    <w:p w14:paraId="36F9C604" w14:textId="77777777" w:rsidR="009B2ECC" w:rsidRPr="009B2ECC" w:rsidRDefault="009B2ECC" w:rsidP="009B2ECC">
      <w:pPr>
        <w:pStyle w:val="NoSpacing"/>
      </w:pPr>
      <w:r w:rsidRPr="009B2ECC">
        <w:t>lib/</w:t>
      </w:r>
    </w:p>
    <w:p w14:paraId="272E59E0" w14:textId="77777777" w:rsidR="009B2ECC" w:rsidRPr="009B2ECC" w:rsidRDefault="009B2ECC" w:rsidP="009B2ECC">
      <w:pPr>
        <w:pStyle w:val="NoSpacing"/>
      </w:pPr>
      <w:r w:rsidRPr="009B2ECC">
        <w:rPr>
          <w:rFonts w:hint="eastAsia"/>
        </w:rPr>
        <w:t>├──</w:t>
      </w:r>
      <w:r w:rsidRPr="009B2ECC">
        <w:rPr>
          <w:rFonts w:hint="eastAsia"/>
        </w:rPr>
        <w:t xml:space="preserve"> </w:t>
      </w:r>
      <w:proofErr w:type="spellStart"/>
      <w:proofErr w:type="gramStart"/>
      <w:r w:rsidRPr="009B2ECC">
        <w:rPr>
          <w:rFonts w:hint="eastAsia"/>
        </w:rPr>
        <w:t>main.dart</w:t>
      </w:r>
      <w:proofErr w:type="spellEnd"/>
      <w:proofErr w:type="gramEnd"/>
      <w:r w:rsidRPr="009B2ECC">
        <w:rPr>
          <w:rFonts w:hint="eastAsia"/>
        </w:rPr>
        <w:t xml:space="preserve">          # App entry point with route configuration</w:t>
      </w:r>
    </w:p>
    <w:p w14:paraId="383AB8B9" w14:textId="77777777" w:rsidR="009B2ECC" w:rsidRPr="009B2ECC" w:rsidRDefault="009B2ECC" w:rsidP="009B2ECC">
      <w:pPr>
        <w:pStyle w:val="NoSpacing"/>
      </w:pPr>
      <w:r w:rsidRPr="009B2ECC">
        <w:rPr>
          <w:rFonts w:hint="eastAsia"/>
        </w:rPr>
        <w:t>├──</w:t>
      </w:r>
      <w:r w:rsidRPr="009B2ECC">
        <w:rPr>
          <w:rFonts w:hint="eastAsia"/>
        </w:rPr>
        <w:t xml:space="preserve"> </w:t>
      </w:r>
      <w:proofErr w:type="spellStart"/>
      <w:proofErr w:type="gramStart"/>
      <w:r w:rsidRPr="009B2ECC">
        <w:rPr>
          <w:rFonts w:hint="eastAsia"/>
        </w:rPr>
        <w:t>login.dart</w:t>
      </w:r>
      <w:proofErr w:type="spellEnd"/>
      <w:proofErr w:type="gramEnd"/>
      <w:r w:rsidRPr="009B2ECC">
        <w:rPr>
          <w:rFonts w:hint="eastAsia"/>
        </w:rPr>
        <w:t xml:space="preserve">         # Login screen with name and email input</w:t>
      </w:r>
    </w:p>
    <w:p w14:paraId="3FCD5C96" w14:textId="77777777" w:rsidR="009B2ECC" w:rsidRPr="009B2ECC" w:rsidRDefault="009B2ECC" w:rsidP="009B2ECC">
      <w:pPr>
        <w:pStyle w:val="NoSpacing"/>
      </w:pPr>
      <w:r w:rsidRPr="009B2ECC">
        <w:rPr>
          <w:rFonts w:hint="eastAsia"/>
        </w:rPr>
        <w:t>├──</w:t>
      </w:r>
      <w:r w:rsidRPr="009B2ECC">
        <w:rPr>
          <w:rFonts w:hint="eastAsia"/>
        </w:rPr>
        <w:t xml:space="preserve"> </w:t>
      </w:r>
      <w:proofErr w:type="spellStart"/>
      <w:proofErr w:type="gramStart"/>
      <w:r w:rsidRPr="009B2ECC">
        <w:rPr>
          <w:rFonts w:hint="eastAsia"/>
        </w:rPr>
        <w:t>dashboard.dart</w:t>
      </w:r>
      <w:proofErr w:type="spellEnd"/>
      <w:proofErr w:type="gramEnd"/>
      <w:r w:rsidRPr="009B2ECC">
        <w:rPr>
          <w:rFonts w:hint="eastAsia"/>
        </w:rPr>
        <w:t xml:space="preserve">     # Dashboard with user greeting and navigation</w:t>
      </w:r>
    </w:p>
    <w:p w14:paraId="4465B5FE" w14:textId="77777777" w:rsidR="009B2ECC" w:rsidRPr="009B2ECC" w:rsidRDefault="009B2ECC" w:rsidP="009B2ECC">
      <w:pPr>
        <w:pStyle w:val="NoSpacing"/>
      </w:pPr>
      <w:r w:rsidRPr="009B2ECC">
        <w:rPr>
          <w:rFonts w:hint="eastAsia"/>
        </w:rPr>
        <w:t>├──</w:t>
      </w:r>
      <w:r w:rsidRPr="009B2ECC">
        <w:rPr>
          <w:rFonts w:hint="eastAsia"/>
        </w:rPr>
        <w:t xml:space="preserve"> </w:t>
      </w:r>
      <w:proofErr w:type="spellStart"/>
      <w:proofErr w:type="gramStart"/>
      <w:r w:rsidRPr="009B2ECC">
        <w:rPr>
          <w:rFonts w:hint="eastAsia"/>
        </w:rPr>
        <w:t>profile.dart</w:t>
      </w:r>
      <w:proofErr w:type="spellEnd"/>
      <w:proofErr w:type="gramEnd"/>
      <w:r w:rsidRPr="009B2ECC">
        <w:rPr>
          <w:rFonts w:hint="eastAsia"/>
        </w:rPr>
        <w:t xml:space="preserve">       # Profile screen displaying user details</w:t>
      </w:r>
    </w:p>
    <w:p w14:paraId="559E3B79" w14:textId="0D03A067" w:rsidR="00872305" w:rsidRDefault="009B2ECC" w:rsidP="009B2ECC">
      <w:pPr>
        <w:pStyle w:val="NoSpacing"/>
        <w:rPr>
          <w:b/>
          <w:bCs/>
          <w:sz w:val="26"/>
          <w:szCs w:val="26"/>
        </w:rPr>
      </w:pPr>
      <w:r w:rsidRPr="009B2ECC">
        <w:rPr>
          <w:rFonts w:hint="eastAsia"/>
        </w:rPr>
        <w:t>└──</w:t>
      </w:r>
      <w:r w:rsidRPr="009B2ECC">
        <w:rPr>
          <w:rFonts w:hint="eastAsia"/>
        </w:rPr>
        <w:t xml:space="preserve"> </w:t>
      </w:r>
      <w:proofErr w:type="spellStart"/>
      <w:proofErr w:type="gramStart"/>
      <w:r w:rsidRPr="009B2ECC">
        <w:rPr>
          <w:rFonts w:hint="eastAsia"/>
        </w:rPr>
        <w:t>todolist.dart</w:t>
      </w:r>
      <w:proofErr w:type="spellEnd"/>
      <w:proofErr w:type="gramEnd"/>
      <w:r w:rsidRPr="009B2ECC">
        <w:rPr>
          <w:rFonts w:hint="eastAsia"/>
        </w:rPr>
        <w:t xml:space="preserve">      # TODO list screen with dynamic task management</w:t>
      </w:r>
    </w:p>
    <w:p w14:paraId="0D3BBED7" w14:textId="77777777" w:rsidR="005C6C1E" w:rsidRDefault="005C6C1E" w:rsidP="00525711">
      <w:pPr>
        <w:rPr>
          <w:rFonts w:ascii="Times New Roman" w:hAnsi="Times New Roman" w:cs="Times New Roman"/>
          <w:b/>
          <w:bCs/>
          <w:sz w:val="26"/>
          <w:szCs w:val="26"/>
        </w:rPr>
      </w:pPr>
    </w:p>
    <w:p w14:paraId="16453F97" w14:textId="5D001952" w:rsidR="005C6C1E" w:rsidRDefault="005C6C1E" w:rsidP="00525711">
      <w:pPr>
        <w:rPr>
          <w:rFonts w:ascii="Times New Roman" w:hAnsi="Times New Roman" w:cs="Times New Roman"/>
          <w:b/>
          <w:bCs/>
          <w:sz w:val="26"/>
          <w:szCs w:val="26"/>
        </w:rPr>
      </w:pPr>
    </w:p>
    <w:p w14:paraId="48E77CF5" w14:textId="78D21EF4" w:rsidR="00872305" w:rsidRPr="00525711" w:rsidRDefault="009B2ECC" w:rsidP="00525711">
      <w:pPr>
        <w:rPr>
          <w:rFonts w:ascii="Times New Roman" w:hAnsi="Times New Roman" w:cs="Times New Roman"/>
          <w:b/>
          <w:bCs/>
          <w:sz w:val="26"/>
          <w:szCs w:val="26"/>
        </w:rPr>
      </w:pPr>
      <w:r w:rsidRPr="005C6C1E">
        <w:rPr>
          <w:rFonts w:ascii="Times New Roman" w:hAnsi="Times New Roman" w:cs="Times New Roman"/>
          <w:noProof/>
        </w:rPr>
        <w:lastRenderedPageBreak/>
        <w:drawing>
          <wp:anchor distT="0" distB="0" distL="114300" distR="114300" simplePos="0" relativeHeight="251616256" behindDoc="0" locked="0" layoutInCell="1" allowOverlap="1" wp14:anchorId="488B48BA" wp14:editId="65336B9F">
            <wp:simplePos x="0" y="0"/>
            <wp:positionH relativeFrom="column">
              <wp:posOffset>-298026</wp:posOffset>
            </wp:positionH>
            <wp:positionV relativeFrom="paragraph">
              <wp:posOffset>293158</wp:posOffset>
            </wp:positionV>
            <wp:extent cx="2421255" cy="4747260"/>
            <wp:effectExtent l="0" t="0" r="0" b="0"/>
            <wp:wrapSquare wrapText="bothSides"/>
            <wp:docPr id="141274977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49776" name="Picture 1" descr="A screenshot of a cell phone&#10;&#10;AI-generated content may be incorrect."/>
                    <pic:cNvPicPr/>
                  </pic:nvPicPr>
                  <pic:blipFill>
                    <a:blip r:embed="rId9"/>
                    <a:stretch>
                      <a:fillRect/>
                    </a:stretch>
                  </pic:blipFill>
                  <pic:spPr>
                    <a:xfrm>
                      <a:off x="0" y="0"/>
                      <a:ext cx="2421255" cy="4747260"/>
                    </a:xfrm>
                    <a:prstGeom prst="rect">
                      <a:avLst/>
                    </a:prstGeom>
                  </pic:spPr>
                </pic:pic>
              </a:graphicData>
            </a:graphic>
            <wp14:sizeRelH relativeFrom="page">
              <wp14:pctWidth>0</wp14:pctWidth>
            </wp14:sizeRelH>
            <wp14:sizeRelV relativeFrom="page">
              <wp14:pctHeight>0</wp14:pctHeight>
            </wp14:sizeRelV>
          </wp:anchor>
        </w:drawing>
      </w:r>
      <w:r w:rsidRPr="009B2ECC">
        <w:rPr>
          <w:rFonts w:ascii="Times New Roman" w:hAnsi="Times New Roman" w:cs="Times New Roman"/>
          <w:noProof/>
        </w:rPr>
        <w:drawing>
          <wp:anchor distT="0" distB="0" distL="114300" distR="114300" simplePos="0" relativeHeight="251656192" behindDoc="0" locked="0" layoutInCell="1" allowOverlap="1" wp14:anchorId="4BC8CAAF" wp14:editId="315FE0F9">
            <wp:simplePos x="0" y="0"/>
            <wp:positionH relativeFrom="column">
              <wp:posOffset>2286000</wp:posOffset>
            </wp:positionH>
            <wp:positionV relativeFrom="paragraph">
              <wp:posOffset>268605</wp:posOffset>
            </wp:positionV>
            <wp:extent cx="2369820" cy="4724400"/>
            <wp:effectExtent l="0" t="0" r="0" b="0"/>
            <wp:wrapSquare wrapText="bothSides"/>
            <wp:docPr id="127585977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59777" name="Picture 1" descr="A screenshot of a cell phone&#10;&#10;AI-generated content may be incorrect."/>
                    <pic:cNvPicPr/>
                  </pic:nvPicPr>
                  <pic:blipFill>
                    <a:blip r:embed="rId10"/>
                    <a:stretch>
                      <a:fillRect/>
                    </a:stretch>
                  </pic:blipFill>
                  <pic:spPr>
                    <a:xfrm>
                      <a:off x="0" y="0"/>
                      <a:ext cx="2369820" cy="4724400"/>
                    </a:xfrm>
                    <a:prstGeom prst="rect">
                      <a:avLst/>
                    </a:prstGeom>
                  </pic:spPr>
                </pic:pic>
              </a:graphicData>
            </a:graphic>
            <wp14:sizeRelH relativeFrom="page">
              <wp14:pctWidth>0</wp14:pctWidth>
            </wp14:sizeRelH>
            <wp14:sizeRelV relativeFrom="page">
              <wp14:pctHeight>0</wp14:pctHeight>
            </wp14:sizeRelV>
          </wp:anchor>
        </w:drawing>
      </w:r>
      <w:r w:rsidRPr="009B2ECC">
        <w:rPr>
          <w:rFonts w:ascii="Times New Roman" w:hAnsi="Times New Roman" w:cs="Times New Roman"/>
          <w:noProof/>
        </w:rPr>
        <w:drawing>
          <wp:anchor distT="0" distB="0" distL="114300" distR="114300" simplePos="0" relativeHeight="251684864" behindDoc="0" locked="0" layoutInCell="1" allowOverlap="1" wp14:anchorId="4E8CB6BF" wp14:editId="51B4C190">
            <wp:simplePos x="0" y="0"/>
            <wp:positionH relativeFrom="column">
              <wp:posOffset>4777740</wp:posOffset>
            </wp:positionH>
            <wp:positionV relativeFrom="paragraph">
              <wp:posOffset>314325</wp:posOffset>
            </wp:positionV>
            <wp:extent cx="2369820" cy="4732020"/>
            <wp:effectExtent l="0" t="0" r="0" b="0"/>
            <wp:wrapSquare wrapText="bothSides"/>
            <wp:docPr id="1669311905"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1905" name="Picture 1" descr="A screen shot of a cell phone&#10;&#10;AI-generated content may be incorrect."/>
                    <pic:cNvPicPr/>
                  </pic:nvPicPr>
                  <pic:blipFill>
                    <a:blip r:embed="rId11"/>
                    <a:stretch>
                      <a:fillRect/>
                    </a:stretch>
                  </pic:blipFill>
                  <pic:spPr>
                    <a:xfrm>
                      <a:off x="0" y="0"/>
                      <a:ext cx="2369820" cy="4732020"/>
                    </a:xfrm>
                    <a:prstGeom prst="rect">
                      <a:avLst/>
                    </a:prstGeom>
                  </pic:spPr>
                </pic:pic>
              </a:graphicData>
            </a:graphic>
            <wp14:sizeRelH relativeFrom="page">
              <wp14:pctWidth>0</wp14:pctWidth>
            </wp14:sizeRelH>
            <wp14:sizeRelV relativeFrom="page">
              <wp14:pctHeight>0</wp14:pctHeight>
            </wp14:sizeRelV>
          </wp:anchor>
        </w:drawing>
      </w:r>
      <w:r w:rsidR="00525711" w:rsidRPr="00525711">
        <w:rPr>
          <w:rFonts w:ascii="Times New Roman" w:hAnsi="Times New Roman" w:cs="Times New Roman"/>
          <w:b/>
          <w:bCs/>
          <w:sz w:val="26"/>
          <w:szCs w:val="26"/>
        </w:rPr>
        <w:t xml:space="preserve">Screenshots: </w:t>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p>
    <w:p w14:paraId="1B6A887F" w14:textId="44E98877" w:rsidR="009B2ECC" w:rsidRDefault="00D62D83" w:rsidP="00872305">
      <w:pPr>
        <w:tabs>
          <w:tab w:val="left" w:pos="4573"/>
        </w:tabs>
        <w:rPr>
          <w:rFonts w:ascii="Times New Roman" w:hAnsi="Times New Roman" w:cs="Times New Roman"/>
        </w:rPr>
      </w:pPr>
      <w:r w:rsidRPr="00D62D83">
        <w:rPr>
          <w:rFonts w:ascii="Times New Roman" w:hAnsi="Times New Roman" w:cs="Times New Roman"/>
          <w:noProof/>
        </w:rPr>
        <w:drawing>
          <wp:anchor distT="0" distB="0" distL="114300" distR="114300" simplePos="0" relativeHeight="251718656" behindDoc="0" locked="0" layoutInCell="1" allowOverlap="1" wp14:anchorId="4E2547D8" wp14:editId="0AC35EE1">
            <wp:simplePos x="0" y="0"/>
            <wp:positionH relativeFrom="column">
              <wp:posOffset>4867910</wp:posOffset>
            </wp:positionH>
            <wp:positionV relativeFrom="paragraph">
              <wp:posOffset>346075</wp:posOffset>
            </wp:positionV>
            <wp:extent cx="2395855" cy="5199380"/>
            <wp:effectExtent l="0" t="0" r="4445" b="1270"/>
            <wp:wrapSquare wrapText="bothSides"/>
            <wp:docPr id="4988833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338" name="Picture 1" descr="A screenshot of a cell phone&#10;&#10;AI-generated content may be incorrect."/>
                    <pic:cNvPicPr/>
                  </pic:nvPicPr>
                  <pic:blipFill>
                    <a:blip r:embed="rId12"/>
                    <a:stretch>
                      <a:fillRect/>
                    </a:stretch>
                  </pic:blipFill>
                  <pic:spPr>
                    <a:xfrm>
                      <a:off x="0" y="0"/>
                      <a:ext cx="2395855" cy="5199380"/>
                    </a:xfrm>
                    <a:prstGeom prst="rect">
                      <a:avLst/>
                    </a:prstGeom>
                  </pic:spPr>
                </pic:pic>
              </a:graphicData>
            </a:graphic>
            <wp14:sizeRelH relativeFrom="page">
              <wp14:pctWidth>0</wp14:pctWidth>
            </wp14:sizeRelH>
            <wp14:sizeRelV relativeFrom="page">
              <wp14:pctHeight>0</wp14:pctHeight>
            </wp14:sizeRelV>
          </wp:anchor>
        </w:drawing>
      </w:r>
      <w:r w:rsidRPr="009B2ECC">
        <w:rPr>
          <w:rFonts w:ascii="Times New Roman" w:hAnsi="Times New Roman" w:cs="Times New Roman"/>
          <w:noProof/>
        </w:rPr>
        <w:drawing>
          <wp:anchor distT="0" distB="0" distL="114300" distR="114300" simplePos="0" relativeHeight="251701248" behindDoc="0" locked="0" layoutInCell="1" allowOverlap="1" wp14:anchorId="3C8E0726" wp14:editId="02CAC030">
            <wp:simplePos x="0" y="0"/>
            <wp:positionH relativeFrom="column">
              <wp:posOffset>-313690</wp:posOffset>
            </wp:positionH>
            <wp:positionV relativeFrom="paragraph">
              <wp:posOffset>320675</wp:posOffset>
            </wp:positionV>
            <wp:extent cx="2551430" cy="5250180"/>
            <wp:effectExtent l="0" t="0" r="1270" b="7620"/>
            <wp:wrapSquare wrapText="bothSides"/>
            <wp:docPr id="1826176328" name="Picture 1" descr="A black cell phone with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76328" name="Picture 1" descr="A black cell phone with a white screen&#10;&#10;AI-generated content may be incorrect."/>
                    <pic:cNvPicPr/>
                  </pic:nvPicPr>
                  <pic:blipFill>
                    <a:blip r:embed="rId13"/>
                    <a:stretch>
                      <a:fillRect/>
                    </a:stretch>
                  </pic:blipFill>
                  <pic:spPr>
                    <a:xfrm>
                      <a:off x="0" y="0"/>
                      <a:ext cx="2551430" cy="5250180"/>
                    </a:xfrm>
                    <a:prstGeom prst="rect">
                      <a:avLst/>
                    </a:prstGeom>
                  </pic:spPr>
                </pic:pic>
              </a:graphicData>
            </a:graphic>
            <wp14:sizeRelH relativeFrom="page">
              <wp14:pctWidth>0</wp14:pctWidth>
            </wp14:sizeRelH>
            <wp14:sizeRelV relativeFrom="page">
              <wp14:pctHeight>0</wp14:pctHeight>
            </wp14:sizeRelV>
          </wp:anchor>
        </w:drawing>
      </w:r>
    </w:p>
    <w:p w14:paraId="5387EC88" w14:textId="68AC0C5C" w:rsidR="009B2ECC" w:rsidRDefault="00D62D83" w:rsidP="00872305">
      <w:pPr>
        <w:tabs>
          <w:tab w:val="left" w:pos="4573"/>
        </w:tabs>
        <w:rPr>
          <w:rFonts w:ascii="Times New Roman" w:hAnsi="Times New Roman" w:cs="Times New Roman"/>
        </w:rPr>
      </w:pPr>
      <w:r w:rsidRPr="009B2ECC">
        <w:rPr>
          <w:rFonts w:ascii="Times New Roman" w:hAnsi="Times New Roman" w:cs="Times New Roman"/>
          <w:noProof/>
        </w:rPr>
        <w:drawing>
          <wp:anchor distT="0" distB="0" distL="114300" distR="114300" simplePos="0" relativeHeight="251716608" behindDoc="0" locked="0" layoutInCell="1" allowOverlap="1" wp14:anchorId="7A48169B" wp14:editId="09DEB801">
            <wp:simplePos x="0" y="0"/>
            <wp:positionH relativeFrom="column">
              <wp:posOffset>-72390</wp:posOffset>
            </wp:positionH>
            <wp:positionV relativeFrom="paragraph">
              <wp:posOffset>8890</wp:posOffset>
            </wp:positionV>
            <wp:extent cx="2526665" cy="5265420"/>
            <wp:effectExtent l="0" t="0" r="6985" b="0"/>
            <wp:wrapSquare wrapText="bothSides"/>
            <wp:docPr id="60367402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74021" name="Picture 1" descr="A screenshot of a cell phone&#10;&#10;AI-generated content may be incorrect."/>
                    <pic:cNvPicPr/>
                  </pic:nvPicPr>
                  <pic:blipFill>
                    <a:blip r:embed="rId14"/>
                    <a:stretch>
                      <a:fillRect/>
                    </a:stretch>
                  </pic:blipFill>
                  <pic:spPr>
                    <a:xfrm>
                      <a:off x="0" y="0"/>
                      <a:ext cx="2526665" cy="5265420"/>
                    </a:xfrm>
                    <a:prstGeom prst="rect">
                      <a:avLst/>
                    </a:prstGeom>
                  </pic:spPr>
                </pic:pic>
              </a:graphicData>
            </a:graphic>
            <wp14:sizeRelH relativeFrom="page">
              <wp14:pctWidth>0</wp14:pctWidth>
            </wp14:sizeRelH>
            <wp14:sizeRelV relativeFrom="page">
              <wp14:pctHeight>0</wp14:pctHeight>
            </wp14:sizeRelV>
          </wp:anchor>
        </w:drawing>
      </w:r>
    </w:p>
    <w:p w14:paraId="309BDCC8" w14:textId="556DF71A" w:rsidR="00D62D83" w:rsidRDefault="00E86C49" w:rsidP="007777A7">
      <w:pPr>
        <w:rPr>
          <w:rFonts w:ascii="Times New Roman" w:hAnsi="Times New Roman" w:cs="Times New Roman"/>
          <w:b/>
          <w:bCs/>
          <w:sz w:val="26"/>
          <w:szCs w:val="26"/>
        </w:rPr>
      </w:pPr>
      <w:r w:rsidRPr="00D62D83">
        <w:rPr>
          <w:rFonts w:ascii="Times New Roman" w:hAnsi="Times New Roman" w:cs="Times New Roman"/>
          <w:b/>
          <w:bCs/>
          <w:noProof/>
          <w:sz w:val="26"/>
          <w:szCs w:val="26"/>
        </w:rPr>
        <w:lastRenderedPageBreak/>
        <w:drawing>
          <wp:anchor distT="0" distB="0" distL="114300" distR="114300" simplePos="0" relativeHeight="251656192" behindDoc="0" locked="0" layoutInCell="1" allowOverlap="1" wp14:anchorId="2E3A8F51" wp14:editId="151EAC8A">
            <wp:simplePos x="0" y="0"/>
            <wp:positionH relativeFrom="column">
              <wp:posOffset>3096895</wp:posOffset>
            </wp:positionH>
            <wp:positionV relativeFrom="paragraph">
              <wp:posOffset>283845</wp:posOffset>
            </wp:positionV>
            <wp:extent cx="3141345" cy="3535680"/>
            <wp:effectExtent l="0" t="0" r="1905" b="7620"/>
            <wp:wrapSquare wrapText="bothSides"/>
            <wp:docPr id="207678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87911" name=""/>
                    <pic:cNvPicPr/>
                  </pic:nvPicPr>
                  <pic:blipFill>
                    <a:blip r:embed="rId15"/>
                    <a:stretch>
                      <a:fillRect/>
                    </a:stretch>
                  </pic:blipFill>
                  <pic:spPr>
                    <a:xfrm>
                      <a:off x="0" y="0"/>
                      <a:ext cx="3141345" cy="3535680"/>
                    </a:xfrm>
                    <a:prstGeom prst="rect">
                      <a:avLst/>
                    </a:prstGeom>
                  </pic:spPr>
                </pic:pic>
              </a:graphicData>
            </a:graphic>
            <wp14:sizeRelH relativeFrom="page">
              <wp14:pctWidth>0</wp14:pctWidth>
            </wp14:sizeRelH>
            <wp14:sizeRelV relativeFrom="page">
              <wp14:pctHeight>0</wp14:pctHeight>
            </wp14:sizeRelV>
          </wp:anchor>
        </w:drawing>
      </w:r>
    </w:p>
    <w:p w14:paraId="3532B979" w14:textId="3AF7F48F" w:rsidR="00D62D83" w:rsidRDefault="00D62D83" w:rsidP="007777A7">
      <w:pPr>
        <w:rPr>
          <w:rFonts w:ascii="Times New Roman" w:hAnsi="Times New Roman" w:cs="Times New Roman"/>
          <w:b/>
          <w:bCs/>
          <w:sz w:val="26"/>
          <w:szCs w:val="26"/>
        </w:rPr>
      </w:pPr>
      <w:r w:rsidRPr="00D62D83">
        <w:rPr>
          <w:rFonts w:ascii="Times New Roman" w:hAnsi="Times New Roman" w:cs="Times New Roman"/>
          <w:b/>
          <w:bCs/>
          <w:noProof/>
          <w:sz w:val="26"/>
          <w:szCs w:val="26"/>
        </w:rPr>
        <w:drawing>
          <wp:anchor distT="0" distB="0" distL="114300" distR="114300" simplePos="0" relativeHeight="251653120" behindDoc="0" locked="0" layoutInCell="1" allowOverlap="1" wp14:anchorId="11CFC8D2" wp14:editId="5687EA50">
            <wp:simplePos x="0" y="0"/>
            <wp:positionH relativeFrom="column">
              <wp:posOffset>0</wp:posOffset>
            </wp:positionH>
            <wp:positionV relativeFrom="paragraph">
              <wp:posOffset>454</wp:posOffset>
            </wp:positionV>
            <wp:extent cx="2939143" cy="3322509"/>
            <wp:effectExtent l="0" t="0" r="0" b="0"/>
            <wp:wrapSquare wrapText="bothSides"/>
            <wp:docPr id="18218977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7725" name="Picture 1" descr="A screenshot of a computer program&#10;&#10;AI-generated content may be incorrect."/>
                    <pic:cNvPicPr/>
                  </pic:nvPicPr>
                  <pic:blipFill>
                    <a:blip r:embed="rId16"/>
                    <a:stretch>
                      <a:fillRect/>
                    </a:stretch>
                  </pic:blipFill>
                  <pic:spPr>
                    <a:xfrm>
                      <a:off x="0" y="0"/>
                      <a:ext cx="2939143" cy="3322509"/>
                    </a:xfrm>
                    <a:prstGeom prst="rect">
                      <a:avLst/>
                    </a:prstGeom>
                  </pic:spPr>
                </pic:pic>
              </a:graphicData>
            </a:graphic>
            <wp14:sizeRelH relativeFrom="page">
              <wp14:pctWidth>0</wp14:pctWidth>
            </wp14:sizeRelH>
            <wp14:sizeRelV relativeFrom="page">
              <wp14:pctHeight>0</wp14:pctHeight>
            </wp14:sizeRelV>
          </wp:anchor>
        </w:drawing>
      </w:r>
    </w:p>
    <w:p w14:paraId="348D2859" w14:textId="6AD5DC13" w:rsidR="00D62D83" w:rsidRDefault="00D62D83" w:rsidP="007777A7">
      <w:pPr>
        <w:rPr>
          <w:rFonts w:ascii="Times New Roman" w:hAnsi="Times New Roman" w:cs="Times New Roman"/>
          <w:b/>
          <w:bCs/>
          <w:sz w:val="26"/>
          <w:szCs w:val="26"/>
        </w:rPr>
      </w:pPr>
    </w:p>
    <w:p w14:paraId="23F4511F" w14:textId="1797FCDD" w:rsidR="00D62D83" w:rsidRDefault="00D62D83" w:rsidP="007777A7">
      <w:pPr>
        <w:rPr>
          <w:rFonts w:ascii="Times New Roman" w:hAnsi="Times New Roman" w:cs="Times New Roman"/>
          <w:b/>
          <w:bCs/>
          <w:sz w:val="26"/>
          <w:szCs w:val="26"/>
        </w:rPr>
      </w:pPr>
    </w:p>
    <w:p w14:paraId="4B818604" w14:textId="239A00CB" w:rsidR="00D62D83" w:rsidRDefault="00D62D83" w:rsidP="007777A7">
      <w:pPr>
        <w:rPr>
          <w:rFonts w:ascii="Times New Roman" w:hAnsi="Times New Roman" w:cs="Times New Roman"/>
          <w:b/>
          <w:bCs/>
          <w:sz w:val="26"/>
          <w:szCs w:val="26"/>
        </w:rPr>
      </w:pPr>
    </w:p>
    <w:p w14:paraId="7B1CDFEC" w14:textId="54C00624" w:rsidR="00E86C49" w:rsidRDefault="00E86C49" w:rsidP="007777A7">
      <w:pPr>
        <w:rPr>
          <w:rFonts w:ascii="Times New Roman" w:hAnsi="Times New Roman" w:cs="Times New Roman"/>
          <w:b/>
          <w:bCs/>
          <w:sz w:val="26"/>
          <w:szCs w:val="26"/>
        </w:rPr>
      </w:pPr>
    </w:p>
    <w:p w14:paraId="68A3A60B" w14:textId="77777777" w:rsidR="00E86C49" w:rsidRDefault="00E86C49" w:rsidP="007777A7">
      <w:pPr>
        <w:rPr>
          <w:rFonts w:ascii="Times New Roman" w:hAnsi="Times New Roman" w:cs="Times New Roman"/>
          <w:b/>
          <w:bCs/>
          <w:sz w:val="26"/>
          <w:szCs w:val="26"/>
        </w:rPr>
      </w:pPr>
    </w:p>
    <w:p w14:paraId="6EDFA82A" w14:textId="0D4C2752" w:rsidR="00E86C49" w:rsidRDefault="00E86C49" w:rsidP="007777A7">
      <w:pPr>
        <w:rPr>
          <w:rFonts w:ascii="Times New Roman" w:hAnsi="Times New Roman" w:cs="Times New Roman"/>
          <w:b/>
          <w:bCs/>
          <w:sz w:val="26"/>
          <w:szCs w:val="26"/>
        </w:rPr>
      </w:pPr>
    </w:p>
    <w:p w14:paraId="508A02C6" w14:textId="77777777" w:rsidR="00E86C49" w:rsidRDefault="00E86C49" w:rsidP="007777A7">
      <w:pPr>
        <w:rPr>
          <w:rFonts w:ascii="Times New Roman" w:hAnsi="Times New Roman" w:cs="Times New Roman"/>
          <w:b/>
          <w:bCs/>
          <w:sz w:val="26"/>
          <w:szCs w:val="26"/>
        </w:rPr>
      </w:pPr>
    </w:p>
    <w:p w14:paraId="65A0AC36" w14:textId="09C01106" w:rsidR="00E86C49" w:rsidRDefault="00E86C49" w:rsidP="007777A7">
      <w:pPr>
        <w:rPr>
          <w:rFonts w:ascii="Times New Roman" w:hAnsi="Times New Roman" w:cs="Times New Roman"/>
          <w:b/>
          <w:bCs/>
          <w:sz w:val="26"/>
          <w:szCs w:val="26"/>
        </w:rPr>
      </w:pPr>
    </w:p>
    <w:p w14:paraId="47F09161" w14:textId="0883B82A" w:rsidR="00D62D83" w:rsidRDefault="00E86C49" w:rsidP="007777A7">
      <w:pPr>
        <w:rPr>
          <w:rFonts w:ascii="Times New Roman" w:hAnsi="Times New Roman" w:cs="Times New Roman"/>
          <w:b/>
          <w:bCs/>
          <w:sz w:val="26"/>
          <w:szCs w:val="26"/>
        </w:rPr>
      </w:pPr>
      <w:r>
        <w:rPr>
          <w:rFonts w:ascii="Times New Roman" w:hAnsi="Times New Roman" w:cs="Times New Roman"/>
          <w:b/>
          <w:bCs/>
          <w:sz w:val="26"/>
          <w:szCs w:val="26"/>
        </w:rPr>
        <w:t xml:space="preserve">KeyStore commands </w:t>
      </w:r>
    </w:p>
    <w:p w14:paraId="05CD8312" w14:textId="02F01585" w:rsidR="00E86C49" w:rsidRPr="00E86C49" w:rsidRDefault="00E86C49" w:rsidP="00447B67">
      <w:pPr>
        <w:pStyle w:val="NoSpacing"/>
        <w:numPr>
          <w:ilvl w:val="0"/>
          <w:numId w:val="12"/>
        </w:numPr>
      </w:pPr>
      <w:proofErr w:type="gramStart"/>
      <w:r w:rsidRPr="00E86C49">
        <w:t>cd .</w:t>
      </w:r>
      <w:proofErr w:type="gramEnd"/>
      <w:r w:rsidRPr="00E86C49">
        <w:t xml:space="preserve">\android\app  </w:t>
      </w:r>
    </w:p>
    <w:p w14:paraId="3829F992" w14:textId="07E82E49" w:rsidR="00E86C49" w:rsidRPr="00E86C49" w:rsidRDefault="00E86C49" w:rsidP="00447B67">
      <w:pPr>
        <w:pStyle w:val="NoSpacing"/>
        <w:numPr>
          <w:ilvl w:val="1"/>
          <w:numId w:val="12"/>
        </w:numPr>
      </w:pPr>
      <w:r w:rsidRPr="00E86C49">
        <w:t>Navigates to the Android app directory where the keystore and build files are located.</w:t>
      </w:r>
    </w:p>
    <w:p w14:paraId="3D581A13" w14:textId="77777777" w:rsidR="00E86C49" w:rsidRPr="00E86C49" w:rsidRDefault="00E86C49" w:rsidP="00E86C49">
      <w:pPr>
        <w:pStyle w:val="NoSpacing"/>
      </w:pPr>
    </w:p>
    <w:p w14:paraId="77ED220A" w14:textId="2429A873" w:rsidR="00E86C49" w:rsidRDefault="00E86C49" w:rsidP="00447B67">
      <w:pPr>
        <w:pStyle w:val="NoSpacing"/>
        <w:numPr>
          <w:ilvl w:val="0"/>
          <w:numId w:val="12"/>
        </w:numPr>
      </w:pPr>
      <w:r w:rsidRPr="00E86C49">
        <w:t>&amp; "C:\Program Files\Java\jdk-17\bin\keytool.exe" -</w:t>
      </w:r>
      <w:proofErr w:type="spellStart"/>
      <w:r w:rsidRPr="00E86C49">
        <w:t>genkeypair</w:t>
      </w:r>
      <w:proofErr w:type="spellEnd"/>
      <w:r w:rsidRPr="00E86C49">
        <w:t xml:space="preserve"> -v -keystore 23aiml010_om.jks -alias </w:t>
      </w:r>
      <w:proofErr w:type="spellStart"/>
      <w:r w:rsidRPr="00E86C49">
        <w:t>omchoksi</w:t>
      </w:r>
      <w:proofErr w:type="spellEnd"/>
      <w:r w:rsidRPr="00E86C49">
        <w:t xml:space="preserve"> -</w:t>
      </w:r>
      <w:proofErr w:type="spellStart"/>
      <w:r w:rsidRPr="00E86C49">
        <w:t>keyalg</w:t>
      </w:r>
      <w:proofErr w:type="spellEnd"/>
      <w:r w:rsidRPr="00E86C49">
        <w:t xml:space="preserve"> RSA -</w:t>
      </w:r>
      <w:proofErr w:type="spellStart"/>
      <w:r w:rsidRPr="00E86C49">
        <w:t>keysize</w:t>
      </w:r>
      <w:proofErr w:type="spellEnd"/>
      <w:r w:rsidRPr="00E86C49">
        <w:t xml:space="preserve"> 2048 -validity 10000  </w:t>
      </w:r>
    </w:p>
    <w:p w14:paraId="22E5F98B" w14:textId="77777777" w:rsidR="00E86C49" w:rsidRPr="00E86C49" w:rsidRDefault="00E86C49" w:rsidP="00E86C49">
      <w:pPr>
        <w:pStyle w:val="NoSpacing"/>
      </w:pPr>
    </w:p>
    <w:p w14:paraId="5F3FE359" w14:textId="65A8B936" w:rsidR="00E86C49" w:rsidRPr="00E86C49" w:rsidRDefault="00E86C49" w:rsidP="00447B67">
      <w:pPr>
        <w:pStyle w:val="NoSpacing"/>
        <w:numPr>
          <w:ilvl w:val="1"/>
          <w:numId w:val="12"/>
        </w:numPr>
      </w:pPr>
      <w:r w:rsidRPr="00E86C49">
        <w:t>Generates a new keystore file (23aiml010_om.jks) with an RSA key pair for signing the Android app. The key is valid for 10,000 days.</w:t>
      </w:r>
    </w:p>
    <w:p w14:paraId="3101C824" w14:textId="7612F3C2" w:rsidR="00E86C49" w:rsidRPr="00E86C49" w:rsidRDefault="00E86C49" w:rsidP="00E86C49">
      <w:pPr>
        <w:pStyle w:val="NoSpacing"/>
      </w:pPr>
    </w:p>
    <w:p w14:paraId="2C67DBC1" w14:textId="14D645A1" w:rsidR="00E86C49" w:rsidRPr="00E86C49" w:rsidRDefault="00E86C49" w:rsidP="00447B67">
      <w:pPr>
        <w:pStyle w:val="NoSpacing"/>
        <w:numPr>
          <w:ilvl w:val="0"/>
          <w:numId w:val="12"/>
        </w:numPr>
      </w:pPr>
      <w:r w:rsidRPr="00E86C49">
        <w:t xml:space="preserve">flutter clean  </w:t>
      </w:r>
    </w:p>
    <w:p w14:paraId="27664A50" w14:textId="79143240" w:rsidR="00E86C49" w:rsidRPr="00E86C49" w:rsidRDefault="00E86C49" w:rsidP="00447B67">
      <w:pPr>
        <w:pStyle w:val="NoSpacing"/>
        <w:numPr>
          <w:ilvl w:val="1"/>
          <w:numId w:val="12"/>
        </w:numPr>
      </w:pPr>
      <w:r w:rsidRPr="00E86C49">
        <w:t>Cleans the Flutter project by removing build artifacts, caches, and temporary files to ensure a fresh build.</w:t>
      </w:r>
    </w:p>
    <w:p w14:paraId="1A3DB8AE" w14:textId="77777777" w:rsidR="00E86C49" w:rsidRPr="00E86C49" w:rsidRDefault="00E86C49" w:rsidP="00E86C49">
      <w:pPr>
        <w:pStyle w:val="NoSpacing"/>
      </w:pPr>
    </w:p>
    <w:p w14:paraId="4CE2A7FA" w14:textId="16D8B850" w:rsidR="00E86C49" w:rsidRPr="00E86C49" w:rsidRDefault="00E86C49" w:rsidP="00447B67">
      <w:pPr>
        <w:pStyle w:val="NoSpacing"/>
        <w:numPr>
          <w:ilvl w:val="0"/>
          <w:numId w:val="12"/>
        </w:numPr>
      </w:pPr>
      <w:r w:rsidRPr="00E86C49">
        <w:t>cd android</w:t>
      </w:r>
      <w:proofErr w:type="gramStart"/>
      <w:r w:rsidRPr="00E86C49">
        <w:t>; .</w:t>
      </w:r>
      <w:proofErr w:type="gramEnd"/>
      <w:r w:rsidRPr="00E86C49">
        <w:t>/</w:t>
      </w:r>
      <w:proofErr w:type="spellStart"/>
      <w:r w:rsidRPr="00E86C49">
        <w:t>gradlew</w:t>
      </w:r>
      <w:proofErr w:type="spellEnd"/>
      <w:r w:rsidRPr="00E86C49">
        <w:t xml:space="preserve"> clean  </w:t>
      </w:r>
    </w:p>
    <w:p w14:paraId="2E530793" w14:textId="58D77E29" w:rsidR="00E86C49" w:rsidRPr="00E86C49" w:rsidRDefault="00E86C49" w:rsidP="00447B67">
      <w:pPr>
        <w:pStyle w:val="NoSpacing"/>
        <w:numPr>
          <w:ilvl w:val="1"/>
          <w:numId w:val="12"/>
        </w:numPr>
      </w:pPr>
      <w:r w:rsidRPr="00E86C49">
        <w:t>Navigates to the android directory and runs Gradle clean to remove Android build outputs and caches.</w:t>
      </w:r>
    </w:p>
    <w:p w14:paraId="42565F81" w14:textId="205235BA" w:rsidR="00E86C49" w:rsidRPr="00E86C49" w:rsidRDefault="00E86C49" w:rsidP="00E86C49">
      <w:pPr>
        <w:pStyle w:val="NoSpacing"/>
      </w:pPr>
    </w:p>
    <w:p w14:paraId="069AAE2F" w14:textId="5E0FD404" w:rsidR="00E86C49" w:rsidRPr="00E86C49" w:rsidRDefault="00E86C49" w:rsidP="00447B67">
      <w:pPr>
        <w:pStyle w:val="NoSpacing"/>
        <w:numPr>
          <w:ilvl w:val="0"/>
          <w:numId w:val="12"/>
        </w:numPr>
      </w:pPr>
      <w:r w:rsidRPr="00E86C49">
        <w:t xml:space="preserve">flutter build </w:t>
      </w:r>
      <w:proofErr w:type="spellStart"/>
      <w:r w:rsidRPr="00E86C49">
        <w:t>apk</w:t>
      </w:r>
      <w:proofErr w:type="spellEnd"/>
      <w:r w:rsidRPr="00E86C49">
        <w:t xml:space="preserve"> --release  </w:t>
      </w:r>
    </w:p>
    <w:p w14:paraId="7718FE23" w14:textId="28D5322E" w:rsidR="00E86C49" w:rsidRPr="00E86C49" w:rsidRDefault="00E86C49" w:rsidP="00447B67">
      <w:pPr>
        <w:pStyle w:val="NoSpacing"/>
        <w:numPr>
          <w:ilvl w:val="1"/>
          <w:numId w:val="12"/>
        </w:numPr>
      </w:pPr>
      <w:proofErr w:type="gramStart"/>
      <w:r w:rsidRPr="00E86C49">
        <w:t>Builds</w:t>
      </w:r>
      <w:proofErr w:type="gramEnd"/>
      <w:r w:rsidRPr="00E86C49">
        <w:t xml:space="preserve"> a signed release APK for the Flutter app using the configured keystore for production deployment.</w:t>
      </w:r>
    </w:p>
    <w:p w14:paraId="031A1D5D" w14:textId="77777777" w:rsidR="00E86C49" w:rsidRDefault="00E86C49" w:rsidP="00E86C49">
      <w:pPr>
        <w:pStyle w:val="NoSpacing"/>
      </w:pPr>
    </w:p>
    <w:p w14:paraId="446F3A87" w14:textId="796543A8" w:rsidR="00E86C49" w:rsidRDefault="00E86C49" w:rsidP="007777A7">
      <w:pPr>
        <w:rPr>
          <w:rFonts w:ascii="Times New Roman" w:hAnsi="Times New Roman" w:cs="Times New Roman"/>
          <w:b/>
          <w:bCs/>
          <w:sz w:val="26"/>
          <w:szCs w:val="26"/>
        </w:rPr>
      </w:pPr>
      <w:r w:rsidRPr="00E86C49">
        <w:rPr>
          <w:rFonts w:ascii="Times New Roman" w:hAnsi="Times New Roman" w:cs="Times New Roman"/>
          <w:b/>
          <w:bCs/>
          <w:sz w:val="26"/>
          <w:szCs w:val="26"/>
        </w:rPr>
        <w:drawing>
          <wp:anchor distT="0" distB="0" distL="114300" distR="114300" simplePos="0" relativeHeight="251662336" behindDoc="0" locked="0" layoutInCell="1" allowOverlap="1" wp14:anchorId="4DE1F358" wp14:editId="311C74D2">
            <wp:simplePos x="0" y="0"/>
            <wp:positionH relativeFrom="column">
              <wp:posOffset>0</wp:posOffset>
            </wp:positionH>
            <wp:positionV relativeFrom="paragraph">
              <wp:posOffset>635</wp:posOffset>
            </wp:positionV>
            <wp:extent cx="5313680" cy="2379345"/>
            <wp:effectExtent l="0" t="0" r="1270" b="1905"/>
            <wp:wrapSquare wrapText="bothSides"/>
            <wp:docPr id="1241431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1877" name="Picture 1" descr="A screenshot of a computer&#10;&#10;AI-generated content may be incorrect."/>
                    <pic:cNvPicPr/>
                  </pic:nvPicPr>
                  <pic:blipFill>
                    <a:blip r:embed="rId17"/>
                    <a:stretch>
                      <a:fillRect/>
                    </a:stretch>
                  </pic:blipFill>
                  <pic:spPr>
                    <a:xfrm>
                      <a:off x="0" y="0"/>
                      <a:ext cx="5313680" cy="2379345"/>
                    </a:xfrm>
                    <a:prstGeom prst="rect">
                      <a:avLst/>
                    </a:prstGeom>
                  </pic:spPr>
                </pic:pic>
              </a:graphicData>
            </a:graphic>
            <wp14:sizeRelH relativeFrom="page">
              <wp14:pctWidth>0</wp14:pctWidth>
            </wp14:sizeRelH>
            <wp14:sizeRelV relativeFrom="page">
              <wp14:pctHeight>0</wp14:pctHeight>
            </wp14:sizeRelV>
          </wp:anchor>
        </w:drawing>
      </w:r>
    </w:p>
    <w:p w14:paraId="6DEBF60E" w14:textId="7B7A6372" w:rsidR="00E86C49" w:rsidRDefault="00E86C49" w:rsidP="007777A7">
      <w:pPr>
        <w:rPr>
          <w:rFonts w:ascii="Times New Roman" w:hAnsi="Times New Roman" w:cs="Times New Roman"/>
          <w:b/>
          <w:bCs/>
          <w:sz w:val="26"/>
          <w:szCs w:val="26"/>
        </w:rPr>
      </w:pPr>
    </w:p>
    <w:p w14:paraId="7EDE576F" w14:textId="77777777" w:rsidR="00E86C49" w:rsidRDefault="00E86C49" w:rsidP="007777A7">
      <w:pPr>
        <w:rPr>
          <w:rFonts w:ascii="Times New Roman" w:hAnsi="Times New Roman" w:cs="Times New Roman"/>
          <w:b/>
          <w:bCs/>
          <w:sz w:val="26"/>
          <w:szCs w:val="26"/>
        </w:rPr>
      </w:pPr>
    </w:p>
    <w:p w14:paraId="052BC7E6" w14:textId="77777777" w:rsidR="00E86C49" w:rsidRDefault="00E86C49" w:rsidP="007777A7">
      <w:pPr>
        <w:rPr>
          <w:rFonts w:ascii="Times New Roman" w:hAnsi="Times New Roman" w:cs="Times New Roman"/>
          <w:b/>
          <w:bCs/>
          <w:sz w:val="26"/>
          <w:szCs w:val="26"/>
        </w:rPr>
      </w:pPr>
    </w:p>
    <w:p w14:paraId="571074BD" w14:textId="77777777" w:rsidR="00E86C49" w:rsidRDefault="00E86C49" w:rsidP="007777A7">
      <w:pPr>
        <w:rPr>
          <w:rFonts w:ascii="Times New Roman" w:hAnsi="Times New Roman" w:cs="Times New Roman"/>
          <w:b/>
          <w:bCs/>
          <w:sz w:val="26"/>
          <w:szCs w:val="26"/>
        </w:rPr>
      </w:pPr>
    </w:p>
    <w:p w14:paraId="26062F53" w14:textId="39122E21" w:rsidR="00E86C49" w:rsidRDefault="00E86C49" w:rsidP="007777A7">
      <w:pPr>
        <w:rPr>
          <w:rFonts w:ascii="Times New Roman" w:hAnsi="Times New Roman" w:cs="Times New Roman"/>
          <w:b/>
          <w:bCs/>
          <w:sz w:val="26"/>
          <w:szCs w:val="26"/>
        </w:rPr>
      </w:pPr>
    </w:p>
    <w:p w14:paraId="2F11619B" w14:textId="1F3C1F57" w:rsidR="00E86C49" w:rsidRDefault="00E86C49" w:rsidP="007777A7">
      <w:pPr>
        <w:rPr>
          <w:rFonts w:ascii="Times New Roman" w:hAnsi="Times New Roman" w:cs="Times New Roman"/>
          <w:b/>
          <w:bCs/>
          <w:sz w:val="26"/>
          <w:szCs w:val="26"/>
        </w:rPr>
      </w:pPr>
    </w:p>
    <w:p w14:paraId="7679DDBD" w14:textId="0CE3E3EF" w:rsidR="00E86C49" w:rsidRDefault="00E86C49" w:rsidP="007777A7">
      <w:pPr>
        <w:rPr>
          <w:rFonts w:ascii="Times New Roman" w:hAnsi="Times New Roman" w:cs="Times New Roman"/>
          <w:b/>
          <w:bCs/>
          <w:sz w:val="26"/>
          <w:szCs w:val="26"/>
        </w:rPr>
      </w:pPr>
      <w:r w:rsidRPr="00E86C49">
        <w:rPr>
          <w:rFonts w:ascii="Times New Roman" w:hAnsi="Times New Roman" w:cs="Times New Roman"/>
          <w:b/>
          <w:bCs/>
          <w:sz w:val="26"/>
          <w:szCs w:val="26"/>
        </w:rPr>
        <w:drawing>
          <wp:anchor distT="0" distB="0" distL="114300" distR="114300" simplePos="0" relativeHeight="251661312" behindDoc="0" locked="0" layoutInCell="1" allowOverlap="1" wp14:anchorId="5FD7986B" wp14:editId="601BA59B">
            <wp:simplePos x="0" y="0"/>
            <wp:positionH relativeFrom="column">
              <wp:posOffset>49530</wp:posOffset>
            </wp:positionH>
            <wp:positionV relativeFrom="paragraph">
              <wp:posOffset>9525</wp:posOffset>
            </wp:positionV>
            <wp:extent cx="5313680" cy="675034"/>
            <wp:effectExtent l="0" t="0" r="1270" b="0"/>
            <wp:wrapSquare wrapText="bothSides"/>
            <wp:docPr id="1387275649"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75649" name="Picture 1" descr="A computer screen shot of a computer program&#10;&#10;AI-generated content may be incorrect."/>
                    <pic:cNvPicPr/>
                  </pic:nvPicPr>
                  <pic:blipFill>
                    <a:blip r:embed="rId18"/>
                    <a:stretch>
                      <a:fillRect/>
                    </a:stretch>
                  </pic:blipFill>
                  <pic:spPr>
                    <a:xfrm>
                      <a:off x="0" y="0"/>
                      <a:ext cx="5313680" cy="675034"/>
                    </a:xfrm>
                    <a:prstGeom prst="rect">
                      <a:avLst/>
                    </a:prstGeom>
                  </pic:spPr>
                </pic:pic>
              </a:graphicData>
            </a:graphic>
            <wp14:sizeRelH relativeFrom="page">
              <wp14:pctWidth>0</wp14:pctWidth>
            </wp14:sizeRelH>
            <wp14:sizeRelV relativeFrom="page">
              <wp14:pctHeight>0</wp14:pctHeight>
            </wp14:sizeRelV>
          </wp:anchor>
        </w:drawing>
      </w:r>
    </w:p>
    <w:p w14:paraId="79D2DA72" w14:textId="0A27FD16" w:rsidR="00E86C49" w:rsidRDefault="00E86C49" w:rsidP="007777A7">
      <w:pPr>
        <w:rPr>
          <w:rFonts w:ascii="Times New Roman" w:hAnsi="Times New Roman" w:cs="Times New Roman"/>
          <w:b/>
          <w:bCs/>
          <w:sz w:val="26"/>
          <w:szCs w:val="26"/>
        </w:rPr>
      </w:pPr>
    </w:p>
    <w:p w14:paraId="635BEDF8" w14:textId="77777777" w:rsidR="00E86C49" w:rsidRDefault="00E86C49" w:rsidP="007777A7">
      <w:pPr>
        <w:rPr>
          <w:rFonts w:ascii="Times New Roman" w:hAnsi="Times New Roman" w:cs="Times New Roman"/>
          <w:b/>
          <w:bCs/>
          <w:sz w:val="26"/>
          <w:szCs w:val="26"/>
        </w:rPr>
      </w:pPr>
    </w:p>
    <w:p w14:paraId="31DD64BB" w14:textId="77777777" w:rsidR="00E86C49" w:rsidRDefault="00E86C49" w:rsidP="007777A7">
      <w:pPr>
        <w:rPr>
          <w:rFonts w:ascii="Times New Roman" w:hAnsi="Times New Roman" w:cs="Times New Roman"/>
          <w:b/>
          <w:bCs/>
          <w:sz w:val="26"/>
          <w:szCs w:val="26"/>
        </w:rPr>
      </w:pPr>
    </w:p>
    <w:p w14:paraId="2E5779B9" w14:textId="77777777" w:rsidR="00E86C49" w:rsidRDefault="00E86C49" w:rsidP="007777A7">
      <w:pPr>
        <w:rPr>
          <w:rFonts w:ascii="Times New Roman" w:hAnsi="Times New Roman" w:cs="Times New Roman"/>
          <w:b/>
          <w:bCs/>
          <w:sz w:val="26"/>
          <w:szCs w:val="26"/>
        </w:rPr>
      </w:pPr>
    </w:p>
    <w:p w14:paraId="1733D1BC" w14:textId="790FAFD2" w:rsidR="007777A7" w:rsidRPr="00525711" w:rsidRDefault="007777A7" w:rsidP="007777A7">
      <w:pPr>
        <w:rPr>
          <w:rFonts w:ascii="Times New Roman" w:hAnsi="Times New Roman" w:cs="Times New Roman"/>
          <w:b/>
          <w:bCs/>
          <w:sz w:val="26"/>
          <w:szCs w:val="26"/>
        </w:rPr>
      </w:pPr>
      <w:r w:rsidRPr="00525711">
        <w:rPr>
          <w:rFonts w:ascii="Times New Roman" w:hAnsi="Times New Roman" w:cs="Times New Roman"/>
          <w:b/>
          <w:bCs/>
          <w:sz w:val="26"/>
          <w:szCs w:val="26"/>
        </w:rPr>
        <w:t>Key Questions:</w:t>
      </w:r>
    </w:p>
    <w:p w14:paraId="68B69FA0" w14:textId="4965F3BA" w:rsidR="002B168A" w:rsidRPr="002B168A" w:rsidRDefault="007777A7" w:rsidP="002B168A">
      <w:pPr>
        <w:pStyle w:val="NoSpacing"/>
        <w:rPr>
          <w:rFonts w:ascii="Times New Roman" w:hAnsi="Times New Roman" w:cs="Times New Roman"/>
          <w:b/>
          <w:bCs/>
          <w:sz w:val="25"/>
          <w:szCs w:val="25"/>
        </w:rPr>
      </w:pPr>
      <w:r w:rsidRPr="002B168A">
        <w:rPr>
          <w:rFonts w:ascii="Times New Roman" w:hAnsi="Times New Roman" w:cs="Times New Roman"/>
          <w:b/>
          <w:bCs/>
          <w:sz w:val="25"/>
          <w:szCs w:val="25"/>
        </w:rPr>
        <w:t xml:space="preserve">1. </w:t>
      </w:r>
      <w:r w:rsidR="00E86C49" w:rsidRPr="00E86C49">
        <w:rPr>
          <w:rFonts w:ascii="Times New Roman" w:hAnsi="Times New Roman" w:cs="Times New Roman"/>
          <w:b/>
          <w:bCs/>
          <w:sz w:val="25"/>
          <w:szCs w:val="25"/>
        </w:rPr>
        <w:t xml:space="preserve">What is a </w:t>
      </w:r>
      <w:proofErr w:type="gramStart"/>
      <w:r w:rsidR="00E86C49" w:rsidRPr="00E86C49">
        <w:rPr>
          <w:rFonts w:ascii="Times New Roman" w:hAnsi="Times New Roman" w:cs="Times New Roman"/>
          <w:b/>
          <w:bCs/>
          <w:sz w:val="25"/>
          <w:szCs w:val="25"/>
        </w:rPr>
        <w:t>keystore</w:t>
      </w:r>
      <w:proofErr w:type="gramEnd"/>
      <w:r w:rsidR="00E86C49" w:rsidRPr="00E86C49">
        <w:rPr>
          <w:rFonts w:ascii="Times New Roman" w:hAnsi="Times New Roman" w:cs="Times New Roman"/>
          <w:b/>
          <w:bCs/>
          <w:sz w:val="25"/>
          <w:szCs w:val="25"/>
        </w:rPr>
        <w:t>?</w:t>
      </w:r>
    </w:p>
    <w:p w14:paraId="3F4416B9" w14:textId="12D10FBC" w:rsidR="00D62D83" w:rsidRDefault="007777A7" w:rsidP="00D62D83">
      <w:pPr>
        <w:rPr>
          <w:rFonts w:ascii="Times New Roman" w:hAnsi="Times New Roman" w:cs="Times New Roman"/>
          <w:sz w:val="24"/>
          <w:szCs w:val="24"/>
        </w:rPr>
      </w:pPr>
      <w:r w:rsidRPr="002B168A">
        <w:rPr>
          <w:rFonts w:ascii="Times New Roman" w:hAnsi="Times New Roman" w:cs="Times New Roman"/>
          <w:b/>
          <w:bCs/>
          <w:sz w:val="25"/>
          <w:szCs w:val="25"/>
        </w:rPr>
        <w:t>Ans</w:t>
      </w:r>
      <w:proofErr w:type="gramStart"/>
      <w:r w:rsidRPr="002B168A">
        <w:rPr>
          <w:rFonts w:ascii="Times New Roman" w:hAnsi="Times New Roman" w:cs="Times New Roman"/>
          <w:b/>
          <w:bCs/>
          <w:sz w:val="25"/>
          <w:szCs w:val="25"/>
        </w:rPr>
        <w:t>:</w:t>
      </w:r>
      <w:r w:rsidR="00160159" w:rsidRPr="002B168A">
        <w:rPr>
          <w:rFonts w:ascii="Times New Roman" w:hAnsi="Times New Roman" w:cs="Times New Roman"/>
          <w:b/>
          <w:bCs/>
          <w:sz w:val="25"/>
          <w:szCs w:val="25"/>
        </w:rPr>
        <w:t xml:space="preserve">  </w:t>
      </w:r>
      <w:r w:rsidR="00E86C49" w:rsidRPr="00E86C49">
        <w:rPr>
          <w:rFonts w:ascii="Times New Roman" w:hAnsi="Times New Roman" w:cs="Times New Roman"/>
          <w:sz w:val="24"/>
          <w:szCs w:val="24"/>
        </w:rPr>
        <w:t>A</w:t>
      </w:r>
      <w:proofErr w:type="gramEnd"/>
      <w:r w:rsidR="00E86C49" w:rsidRPr="00E86C49">
        <w:rPr>
          <w:rFonts w:ascii="Times New Roman" w:hAnsi="Times New Roman" w:cs="Times New Roman"/>
          <w:sz w:val="24"/>
          <w:szCs w:val="24"/>
        </w:rPr>
        <w:t xml:space="preserve"> keystore is a secure file that stores private keys and certificates used for signing Android applications. It ensures that app updates are verified as coming from the same author, preventing unauthorized modifications and maintaining app integrity.</w:t>
      </w:r>
    </w:p>
    <w:p w14:paraId="6FE37178" w14:textId="59EF5D3F" w:rsidR="002B168A" w:rsidRDefault="007777A7" w:rsidP="002B168A">
      <w:pPr>
        <w:pStyle w:val="NoSpacing"/>
      </w:pPr>
      <w:r w:rsidRPr="002B168A">
        <w:rPr>
          <w:rFonts w:ascii="Times New Roman" w:hAnsi="Times New Roman" w:cs="Times New Roman"/>
          <w:b/>
          <w:bCs/>
          <w:sz w:val="25"/>
          <w:szCs w:val="25"/>
        </w:rPr>
        <w:t xml:space="preserve">2. </w:t>
      </w:r>
      <w:r w:rsidR="00E86C49" w:rsidRPr="00E86C49">
        <w:rPr>
          <w:rFonts w:ascii="Times New Roman" w:hAnsi="Times New Roman" w:cs="Times New Roman"/>
          <w:b/>
          <w:bCs/>
          <w:sz w:val="25"/>
          <w:szCs w:val="25"/>
        </w:rPr>
        <w:t>What are deployment options in Flutter?</w:t>
      </w:r>
    </w:p>
    <w:p w14:paraId="521677B4" w14:textId="271F68AD" w:rsidR="00E86C49" w:rsidRPr="00E86C49" w:rsidRDefault="007777A7" w:rsidP="00447B67">
      <w:pPr>
        <w:pStyle w:val="NoSpacing"/>
        <w:numPr>
          <w:ilvl w:val="0"/>
          <w:numId w:val="15"/>
        </w:numPr>
        <w:rPr>
          <w:rFonts w:ascii="Times New Roman" w:hAnsi="Times New Roman" w:cs="Times New Roman"/>
          <w:sz w:val="24"/>
          <w:szCs w:val="24"/>
        </w:rPr>
      </w:pPr>
      <w:r w:rsidRPr="002B168A">
        <w:t>Ans:</w:t>
      </w:r>
      <w:r w:rsidR="00160159" w:rsidRPr="002B168A">
        <w:t xml:space="preserve"> </w:t>
      </w:r>
      <w:r w:rsidR="00E86C49" w:rsidRPr="00E86C49">
        <w:t xml:space="preserve">- </w:t>
      </w:r>
      <w:r w:rsidR="00E86C49">
        <w:tab/>
        <w:t xml:space="preserve"> </w:t>
      </w:r>
      <w:r w:rsidR="00E86C49" w:rsidRPr="00E86C49">
        <w:rPr>
          <w:rFonts w:ascii="Times New Roman" w:hAnsi="Times New Roman" w:cs="Times New Roman"/>
          <w:sz w:val="24"/>
          <w:szCs w:val="24"/>
        </w:rPr>
        <w:t>Debug APK: Built for development with debugging enabled, not optimized for performance.</w:t>
      </w:r>
    </w:p>
    <w:p w14:paraId="42FB0C82" w14:textId="53877B5F" w:rsidR="00E86C49" w:rsidRPr="00E86C49" w:rsidRDefault="00E86C49" w:rsidP="00447B67">
      <w:pPr>
        <w:pStyle w:val="NoSpacing"/>
        <w:numPr>
          <w:ilvl w:val="1"/>
          <w:numId w:val="15"/>
        </w:numPr>
        <w:rPr>
          <w:rFonts w:ascii="Times New Roman" w:hAnsi="Times New Roman" w:cs="Times New Roman"/>
          <w:sz w:val="24"/>
          <w:szCs w:val="24"/>
        </w:rPr>
      </w:pPr>
      <w:r w:rsidRPr="00E86C49">
        <w:rPr>
          <w:rFonts w:ascii="Times New Roman" w:hAnsi="Times New Roman" w:cs="Times New Roman"/>
          <w:sz w:val="24"/>
          <w:szCs w:val="24"/>
        </w:rPr>
        <w:t>Profile APK: Includes profiling tools for performance analysis, used for testing app performance.</w:t>
      </w:r>
    </w:p>
    <w:p w14:paraId="341BA215" w14:textId="7D7D5743" w:rsidR="00E86C49" w:rsidRPr="00E86C49" w:rsidRDefault="00E86C49" w:rsidP="00447B67">
      <w:pPr>
        <w:pStyle w:val="NoSpacing"/>
        <w:numPr>
          <w:ilvl w:val="1"/>
          <w:numId w:val="15"/>
        </w:numPr>
        <w:rPr>
          <w:rFonts w:ascii="Times New Roman" w:hAnsi="Times New Roman" w:cs="Times New Roman"/>
          <w:sz w:val="24"/>
          <w:szCs w:val="24"/>
        </w:rPr>
      </w:pPr>
      <w:r w:rsidRPr="00E86C49">
        <w:rPr>
          <w:rFonts w:ascii="Times New Roman" w:hAnsi="Times New Roman" w:cs="Times New Roman"/>
          <w:sz w:val="24"/>
          <w:szCs w:val="24"/>
        </w:rPr>
        <w:t>Release APK: Optimized, signed APK for production deployment on the Google Play Store.</w:t>
      </w:r>
    </w:p>
    <w:p w14:paraId="2325C4B7" w14:textId="4C899A4D" w:rsidR="00E86C49" w:rsidRPr="00E86C49" w:rsidRDefault="00E86C49" w:rsidP="00447B67">
      <w:pPr>
        <w:pStyle w:val="NoSpacing"/>
        <w:numPr>
          <w:ilvl w:val="1"/>
          <w:numId w:val="15"/>
        </w:numPr>
        <w:rPr>
          <w:rFonts w:ascii="Times New Roman" w:hAnsi="Times New Roman" w:cs="Times New Roman"/>
          <w:sz w:val="24"/>
          <w:szCs w:val="24"/>
        </w:rPr>
      </w:pPr>
      <w:r w:rsidRPr="00E86C49">
        <w:rPr>
          <w:rFonts w:ascii="Times New Roman" w:hAnsi="Times New Roman" w:cs="Times New Roman"/>
          <w:sz w:val="24"/>
          <w:szCs w:val="24"/>
        </w:rPr>
        <w:t>App Bundle (AAB): A newer format that includes all app code and resources, optimized for distribution via Google Play.</w:t>
      </w:r>
    </w:p>
    <w:p w14:paraId="0E5D5845" w14:textId="55F16AA4" w:rsidR="00D62D83" w:rsidRPr="00E86C49" w:rsidRDefault="00E86C49" w:rsidP="00447B67">
      <w:pPr>
        <w:pStyle w:val="NoSpacing"/>
        <w:numPr>
          <w:ilvl w:val="1"/>
          <w:numId w:val="15"/>
        </w:numPr>
        <w:rPr>
          <w:rFonts w:ascii="Times New Roman" w:hAnsi="Times New Roman" w:cs="Times New Roman"/>
          <w:sz w:val="24"/>
          <w:szCs w:val="24"/>
        </w:rPr>
      </w:pPr>
      <w:r w:rsidRPr="00E86C49">
        <w:rPr>
          <w:rFonts w:ascii="Times New Roman" w:hAnsi="Times New Roman" w:cs="Times New Roman"/>
          <w:sz w:val="24"/>
          <w:szCs w:val="24"/>
        </w:rPr>
        <w:t xml:space="preserve">iOS Build: For iOS deployment, </w:t>
      </w:r>
      <w:proofErr w:type="gramStart"/>
      <w:r w:rsidRPr="00E86C49">
        <w:rPr>
          <w:rFonts w:ascii="Times New Roman" w:hAnsi="Times New Roman" w:cs="Times New Roman"/>
          <w:sz w:val="24"/>
          <w:szCs w:val="24"/>
        </w:rPr>
        <w:t>involves</w:t>
      </w:r>
      <w:proofErr w:type="gramEnd"/>
      <w:r w:rsidRPr="00E86C49">
        <w:rPr>
          <w:rFonts w:ascii="Times New Roman" w:hAnsi="Times New Roman" w:cs="Times New Roman"/>
          <w:sz w:val="24"/>
          <w:szCs w:val="24"/>
        </w:rPr>
        <w:t xml:space="preserve"> building an IPA file via Xcode for App Store submission.</w:t>
      </w:r>
    </w:p>
    <w:p w14:paraId="53B0C12F" w14:textId="77777777" w:rsidR="007777A7" w:rsidRPr="002B168A" w:rsidRDefault="007777A7" w:rsidP="007777A7">
      <w:pPr>
        <w:pStyle w:val="NoSpacing"/>
        <w:rPr>
          <w:rFonts w:ascii="Times New Roman" w:hAnsi="Times New Roman" w:cs="Times New Roman"/>
          <w:b/>
          <w:bCs/>
          <w:sz w:val="25"/>
          <w:szCs w:val="25"/>
        </w:rPr>
      </w:pPr>
    </w:p>
    <w:p w14:paraId="018683E2" w14:textId="77777777" w:rsidR="007777A7" w:rsidRPr="002B168A" w:rsidRDefault="007777A7" w:rsidP="007777A7">
      <w:pPr>
        <w:pStyle w:val="NoSpacing"/>
        <w:rPr>
          <w:rFonts w:ascii="Times New Roman" w:hAnsi="Times New Roman" w:cs="Times New Roman"/>
          <w:b/>
          <w:bCs/>
          <w:sz w:val="25"/>
          <w:szCs w:val="25"/>
        </w:rPr>
      </w:pPr>
    </w:p>
    <w:p w14:paraId="6AEDFACE" w14:textId="77777777" w:rsidR="00E86C49" w:rsidRDefault="007777A7" w:rsidP="002B168A">
      <w:pPr>
        <w:pStyle w:val="NoSpacing"/>
        <w:rPr>
          <w:rFonts w:ascii="Times New Roman" w:hAnsi="Times New Roman" w:cs="Times New Roman"/>
          <w:b/>
          <w:bCs/>
          <w:sz w:val="25"/>
          <w:szCs w:val="25"/>
        </w:rPr>
      </w:pPr>
      <w:r w:rsidRPr="002B168A">
        <w:rPr>
          <w:rFonts w:ascii="Times New Roman" w:hAnsi="Times New Roman" w:cs="Times New Roman"/>
          <w:b/>
          <w:bCs/>
          <w:sz w:val="25"/>
          <w:szCs w:val="25"/>
        </w:rPr>
        <w:t xml:space="preserve">3. </w:t>
      </w:r>
      <w:r w:rsidR="00E86C49" w:rsidRPr="00E86C49">
        <w:rPr>
          <w:rFonts w:ascii="Times New Roman" w:hAnsi="Times New Roman" w:cs="Times New Roman"/>
          <w:b/>
          <w:bCs/>
          <w:sz w:val="25"/>
          <w:szCs w:val="25"/>
        </w:rPr>
        <w:t>How to troubleshoot APK build issues?</w:t>
      </w:r>
    </w:p>
    <w:p w14:paraId="5E0CCD97" w14:textId="7C7869F2" w:rsidR="00E86C49" w:rsidRPr="00E86C49" w:rsidRDefault="007777A7" w:rsidP="00447B67">
      <w:pPr>
        <w:pStyle w:val="NoSpacing"/>
        <w:numPr>
          <w:ilvl w:val="0"/>
          <w:numId w:val="14"/>
        </w:numPr>
        <w:rPr>
          <w:rFonts w:ascii="Times New Roman" w:hAnsi="Times New Roman" w:cs="Times New Roman"/>
          <w:sz w:val="24"/>
          <w:szCs w:val="24"/>
        </w:rPr>
      </w:pPr>
      <w:r w:rsidRPr="002B168A">
        <w:t>Ans:</w:t>
      </w:r>
      <w:r w:rsidR="00160159" w:rsidRPr="002B168A">
        <w:t xml:space="preserve"> </w:t>
      </w:r>
      <w:r w:rsidR="00E86C49" w:rsidRPr="00E86C49">
        <w:t xml:space="preserve">- </w:t>
      </w:r>
      <w:r w:rsidR="00E86C49" w:rsidRPr="00E86C49">
        <w:rPr>
          <w:rFonts w:ascii="Times New Roman" w:hAnsi="Times New Roman" w:cs="Times New Roman"/>
          <w:sz w:val="24"/>
          <w:szCs w:val="24"/>
        </w:rPr>
        <w:t xml:space="preserve">PATH Issues: Ensure Java JDK is installed and </w:t>
      </w:r>
      <w:proofErr w:type="spellStart"/>
      <w:r w:rsidR="00E86C49" w:rsidRPr="00E86C49">
        <w:rPr>
          <w:rFonts w:ascii="Times New Roman" w:hAnsi="Times New Roman" w:cs="Times New Roman"/>
          <w:sz w:val="24"/>
          <w:szCs w:val="24"/>
        </w:rPr>
        <w:t>keytool</w:t>
      </w:r>
      <w:proofErr w:type="spellEnd"/>
      <w:r w:rsidR="00E86C49" w:rsidRPr="00E86C49">
        <w:rPr>
          <w:rFonts w:ascii="Times New Roman" w:hAnsi="Times New Roman" w:cs="Times New Roman"/>
          <w:sz w:val="24"/>
          <w:szCs w:val="24"/>
        </w:rPr>
        <w:t xml:space="preserve"> is in the system PATH. Use full paths if needed.</w:t>
      </w:r>
    </w:p>
    <w:p w14:paraId="2C380AB3" w14:textId="3E3E9FA2" w:rsidR="00E86C49" w:rsidRPr="00E86C49" w:rsidRDefault="00E86C49" w:rsidP="00447B67">
      <w:pPr>
        <w:pStyle w:val="NoSpacing"/>
        <w:numPr>
          <w:ilvl w:val="1"/>
          <w:numId w:val="14"/>
        </w:numPr>
        <w:rPr>
          <w:rFonts w:ascii="Times New Roman" w:hAnsi="Times New Roman" w:cs="Times New Roman"/>
          <w:sz w:val="24"/>
          <w:szCs w:val="24"/>
        </w:rPr>
      </w:pPr>
      <w:r w:rsidRPr="00E86C49">
        <w:rPr>
          <w:rFonts w:ascii="Times New Roman" w:hAnsi="Times New Roman" w:cs="Times New Roman"/>
          <w:sz w:val="24"/>
          <w:szCs w:val="24"/>
        </w:rPr>
        <w:t xml:space="preserve">Keystore Not Found: Verify the keystore file path in </w:t>
      </w:r>
      <w:proofErr w:type="spellStart"/>
      <w:proofErr w:type="gramStart"/>
      <w:r w:rsidRPr="00E86C49">
        <w:rPr>
          <w:rFonts w:ascii="Times New Roman" w:hAnsi="Times New Roman" w:cs="Times New Roman"/>
          <w:sz w:val="24"/>
          <w:szCs w:val="24"/>
        </w:rPr>
        <w:t>key.properties</w:t>
      </w:r>
      <w:proofErr w:type="spellEnd"/>
      <w:proofErr w:type="gramEnd"/>
      <w:r w:rsidRPr="00E86C49">
        <w:rPr>
          <w:rFonts w:ascii="Times New Roman" w:hAnsi="Times New Roman" w:cs="Times New Roman"/>
          <w:sz w:val="24"/>
          <w:szCs w:val="24"/>
        </w:rPr>
        <w:t xml:space="preserve"> and </w:t>
      </w:r>
      <w:proofErr w:type="spellStart"/>
      <w:proofErr w:type="gramStart"/>
      <w:r w:rsidRPr="00E86C49">
        <w:rPr>
          <w:rFonts w:ascii="Times New Roman" w:hAnsi="Times New Roman" w:cs="Times New Roman"/>
          <w:sz w:val="24"/>
          <w:szCs w:val="24"/>
        </w:rPr>
        <w:t>build.gradle</w:t>
      </w:r>
      <w:proofErr w:type="spellEnd"/>
      <w:proofErr w:type="gramEnd"/>
      <w:r w:rsidRPr="00E86C49">
        <w:rPr>
          <w:rFonts w:ascii="Times New Roman" w:hAnsi="Times New Roman" w:cs="Times New Roman"/>
          <w:sz w:val="24"/>
          <w:szCs w:val="24"/>
        </w:rPr>
        <w:t xml:space="preserve"> is correct. The file should be in android/app/.</w:t>
      </w:r>
    </w:p>
    <w:p w14:paraId="7CFF3DA1" w14:textId="158A3E7F" w:rsidR="00E86C49" w:rsidRPr="00E86C49" w:rsidRDefault="00E86C49" w:rsidP="00447B67">
      <w:pPr>
        <w:pStyle w:val="NoSpacing"/>
        <w:numPr>
          <w:ilvl w:val="1"/>
          <w:numId w:val="14"/>
        </w:numPr>
        <w:rPr>
          <w:rFonts w:ascii="Times New Roman" w:hAnsi="Times New Roman" w:cs="Times New Roman"/>
          <w:sz w:val="24"/>
          <w:szCs w:val="24"/>
        </w:rPr>
      </w:pPr>
      <w:r w:rsidRPr="00E86C49">
        <w:rPr>
          <w:rFonts w:ascii="Times New Roman" w:hAnsi="Times New Roman" w:cs="Times New Roman"/>
          <w:sz w:val="24"/>
          <w:szCs w:val="24"/>
        </w:rPr>
        <w:t xml:space="preserve">Gradle Errors: Check for syntax errors in </w:t>
      </w:r>
      <w:proofErr w:type="spellStart"/>
      <w:proofErr w:type="gramStart"/>
      <w:r w:rsidRPr="00E86C49">
        <w:rPr>
          <w:rFonts w:ascii="Times New Roman" w:hAnsi="Times New Roman" w:cs="Times New Roman"/>
          <w:sz w:val="24"/>
          <w:szCs w:val="24"/>
        </w:rPr>
        <w:t>build.gradle</w:t>
      </w:r>
      <w:proofErr w:type="spellEnd"/>
      <w:proofErr w:type="gramEnd"/>
      <w:r w:rsidRPr="00E86C49">
        <w:rPr>
          <w:rFonts w:ascii="Times New Roman" w:hAnsi="Times New Roman" w:cs="Times New Roman"/>
          <w:sz w:val="24"/>
          <w:szCs w:val="24"/>
        </w:rPr>
        <w:t xml:space="preserve">. </w:t>
      </w:r>
      <w:proofErr w:type="gramStart"/>
      <w:r w:rsidRPr="00E86C49">
        <w:rPr>
          <w:rFonts w:ascii="Times New Roman" w:hAnsi="Times New Roman" w:cs="Times New Roman"/>
          <w:sz w:val="24"/>
          <w:szCs w:val="24"/>
        </w:rPr>
        <w:t>Run .</w:t>
      </w:r>
      <w:proofErr w:type="gramEnd"/>
      <w:r w:rsidRPr="00E86C49">
        <w:rPr>
          <w:rFonts w:ascii="Times New Roman" w:hAnsi="Times New Roman" w:cs="Times New Roman"/>
          <w:sz w:val="24"/>
          <w:szCs w:val="24"/>
        </w:rPr>
        <w:t>/</w:t>
      </w:r>
      <w:proofErr w:type="spellStart"/>
      <w:r w:rsidRPr="00E86C49">
        <w:rPr>
          <w:rFonts w:ascii="Times New Roman" w:hAnsi="Times New Roman" w:cs="Times New Roman"/>
          <w:sz w:val="24"/>
          <w:szCs w:val="24"/>
        </w:rPr>
        <w:t>gradlew</w:t>
      </w:r>
      <w:proofErr w:type="spellEnd"/>
      <w:r w:rsidRPr="00E86C49">
        <w:rPr>
          <w:rFonts w:ascii="Times New Roman" w:hAnsi="Times New Roman" w:cs="Times New Roman"/>
          <w:sz w:val="24"/>
          <w:szCs w:val="24"/>
        </w:rPr>
        <w:t xml:space="preserve"> clean and rebuild.</w:t>
      </w:r>
    </w:p>
    <w:p w14:paraId="66EC4A10" w14:textId="738C5B89" w:rsidR="00E86C49" w:rsidRPr="00E86C49" w:rsidRDefault="00E86C49" w:rsidP="00447B67">
      <w:pPr>
        <w:pStyle w:val="NoSpacing"/>
        <w:numPr>
          <w:ilvl w:val="1"/>
          <w:numId w:val="14"/>
        </w:numPr>
        <w:rPr>
          <w:rFonts w:ascii="Times New Roman" w:hAnsi="Times New Roman" w:cs="Times New Roman"/>
          <w:sz w:val="24"/>
          <w:szCs w:val="24"/>
        </w:rPr>
      </w:pPr>
      <w:r w:rsidRPr="00E86C49">
        <w:rPr>
          <w:rFonts w:ascii="Times New Roman" w:hAnsi="Times New Roman" w:cs="Times New Roman"/>
          <w:sz w:val="24"/>
          <w:szCs w:val="24"/>
        </w:rPr>
        <w:t xml:space="preserve">Mismatched Passwords: Ensure </w:t>
      </w:r>
      <w:proofErr w:type="spellStart"/>
      <w:r w:rsidRPr="00E86C49">
        <w:rPr>
          <w:rFonts w:ascii="Times New Roman" w:hAnsi="Times New Roman" w:cs="Times New Roman"/>
          <w:sz w:val="24"/>
          <w:szCs w:val="24"/>
        </w:rPr>
        <w:t>storePassword</w:t>
      </w:r>
      <w:proofErr w:type="spellEnd"/>
      <w:r w:rsidRPr="00E86C49">
        <w:rPr>
          <w:rFonts w:ascii="Times New Roman" w:hAnsi="Times New Roman" w:cs="Times New Roman"/>
          <w:sz w:val="24"/>
          <w:szCs w:val="24"/>
        </w:rPr>
        <w:t xml:space="preserve"> and </w:t>
      </w:r>
      <w:proofErr w:type="spellStart"/>
      <w:r w:rsidRPr="00E86C49">
        <w:rPr>
          <w:rFonts w:ascii="Times New Roman" w:hAnsi="Times New Roman" w:cs="Times New Roman"/>
          <w:sz w:val="24"/>
          <w:szCs w:val="24"/>
        </w:rPr>
        <w:t>keyPassword</w:t>
      </w:r>
      <w:proofErr w:type="spellEnd"/>
      <w:r w:rsidRPr="00E86C49">
        <w:rPr>
          <w:rFonts w:ascii="Times New Roman" w:hAnsi="Times New Roman" w:cs="Times New Roman"/>
          <w:sz w:val="24"/>
          <w:szCs w:val="24"/>
        </w:rPr>
        <w:t xml:space="preserve"> in </w:t>
      </w:r>
      <w:proofErr w:type="spellStart"/>
      <w:proofErr w:type="gramStart"/>
      <w:r w:rsidRPr="00E86C49">
        <w:rPr>
          <w:rFonts w:ascii="Times New Roman" w:hAnsi="Times New Roman" w:cs="Times New Roman"/>
          <w:sz w:val="24"/>
          <w:szCs w:val="24"/>
        </w:rPr>
        <w:t>key.properties</w:t>
      </w:r>
      <w:proofErr w:type="spellEnd"/>
      <w:proofErr w:type="gramEnd"/>
      <w:r w:rsidRPr="00E86C49">
        <w:rPr>
          <w:rFonts w:ascii="Times New Roman" w:hAnsi="Times New Roman" w:cs="Times New Roman"/>
          <w:sz w:val="24"/>
          <w:szCs w:val="24"/>
        </w:rPr>
        <w:t xml:space="preserve"> match the keystore passwords exactly.</w:t>
      </w:r>
    </w:p>
    <w:p w14:paraId="00682504" w14:textId="6AA088F5" w:rsidR="00E86C49" w:rsidRPr="00E86C49" w:rsidRDefault="00E86C49" w:rsidP="00447B67">
      <w:pPr>
        <w:pStyle w:val="NoSpacing"/>
        <w:numPr>
          <w:ilvl w:val="1"/>
          <w:numId w:val="14"/>
        </w:numPr>
        <w:rPr>
          <w:rFonts w:ascii="Times New Roman" w:hAnsi="Times New Roman" w:cs="Times New Roman"/>
          <w:sz w:val="24"/>
          <w:szCs w:val="24"/>
        </w:rPr>
      </w:pPr>
      <w:r w:rsidRPr="00E86C49">
        <w:rPr>
          <w:rFonts w:ascii="Times New Roman" w:hAnsi="Times New Roman" w:cs="Times New Roman"/>
          <w:sz w:val="24"/>
          <w:szCs w:val="24"/>
        </w:rPr>
        <w:t>Common Fixes: Update Gradle wrapper, check Flutter doctor for issues, ensure all dependencies are resolved. Use --</w:t>
      </w:r>
      <w:proofErr w:type="spellStart"/>
      <w:r w:rsidRPr="00E86C49">
        <w:rPr>
          <w:rFonts w:ascii="Times New Roman" w:hAnsi="Times New Roman" w:cs="Times New Roman"/>
          <w:sz w:val="24"/>
          <w:szCs w:val="24"/>
        </w:rPr>
        <w:t>stacktrace</w:t>
      </w:r>
      <w:proofErr w:type="spellEnd"/>
      <w:r w:rsidRPr="00E86C49">
        <w:rPr>
          <w:rFonts w:ascii="Times New Roman" w:hAnsi="Times New Roman" w:cs="Times New Roman"/>
          <w:sz w:val="24"/>
          <w:szCs w:val="24"/>
        </w:rPr>
        <w:t xml:space="preserve"> for detailed error logs.</w:t>
      </w:r>
    </w:p>
    <w:p w14:paraId="3E9AB5E1" w14:textId="77777777" w:rsidR="00525711" w:rsidRPr="00525711" w:rsidRDefault="00525711" w:rsidP="00525711">
      <w:pPr>
        <w:rPr>
          <w:rFonts w:ascii="Times New Roman" w:hAnsi="Times New Roman" w:cs="Times New Roman"/>
          <w:b/>
          <w:bCs/>
          <w:sz w:val="26"/>
          <w:szCs w:val="26"/>
        </w:rPr>
      </w:pPr>
    </w:p>
    <w:p w14:paraId="57BA3780" w14:textId="047CB0E3" w:rsidR="00525711" w:rsidRPr="00525711" w:rsidRDefault="00525711" w:rsidP="00525711">
      <w:pPr>
        <w:rPr>
          <w:rFonts w:ascii="Times New Roman" w:hAnsi="Times New Roman" w:cs="Times New Roman"/>
          <w:b/>
          <w:bCs/>
          <w:sz w:val="26"/>
          <w:szCs w:val="26"/>
        </w:rPr>
      </w:pPr>
      <w:r w:rsidRPr="00525711">
        <w:rPr>
          <w:rFonts w:ascii="Times New Roman" w:hAnsi="Times New Roman" w:cs="Times New Roman"/>
          <w:b/>
          <w:bCs/>
          <w:sz w:val="26"/>
          <w:szCs w:val="26"/>
        </w:rPr>
        <w:t>Key Skills to be Understand:</w:t>
      </w:r>
    </w:p>
    <w:p w14:paraId="3FC53C63" w14:textId="77777777" w:rsidR="00447B67" w:rsidRPr="00447B67" w:rsidRDefault="00447B67" w:rsidP="00447B67">
      <w:pPr>
        <w:rPr>
          <w:rFonts w:ascii="Times New Roman" w:hAnsi="Times New Roman" w:cs="Times New Roman"/>
          <w:sz w:val="24"/>
          <w:szCs w:val="24"/>
        </w:rPr>
      </w:pPr>
      <w:r w:rsidRPr="00447B67">
        <w:rPr>
          <w:rFonts w:ascii="Times New Roman" w:hAnsi="Times New Roman" w:cs="Times New Roman"/>
          <w:sz w:val="24"/>
          <w:szCs w:val="24"/>
        </w:rPr>
        <w:t>Deployment, Publishing, Versioning</w:t>
      </w:r>
    </w:p>
    <w:p w14:paraId="6994BAF2" w14:textId="0CAA71EB" w:rsidR="00D62D83" w:rsidRDefault="00447B67" w:rsidP="00447B67">
      <w:pPr>
        <w:rPr>
          <w:rFonts w:ascii="Times New Roman" w:hAnsi="Times New Roman" w:cs="Times New Roman"/>
          <w:sz w:val="24"/>
          <w:szCs w:val="24"/>
        </w:rPr>
      </w:pPr>
      <w:r w:rsidRPr="00447B67">
        <w:rPr>
          <w:rFonts w:ascii="Times New Roman" w:hAnsi="Times New Roman" w:cs="Times New Roman"/>
          <w:sz w:val="24"/>
          <w:szCs w:val="24"/>
        </w:rPr>
        <w:t>Understand deployment pipeline</w:t>
      </w:r>
    </w:p>
    <w:p w14:paraId="452AC313" w14:textId="77777777" w:rsidR="00D62D83" w:rsidRPr="00D62D83" w:rsidRDefault="00D62D83" w:rsidP="00D62D83">
      <w:pPr>
        <w:rPr>
          <w:rFonts w:ascii="Times New Roman" w:hAnsi="Times New Roman" w:cs="Times New Roman"/>
          <w:sz w:val="24"/>
          <w:szCs w:val="24"/>
        </w:rPr>
      </w:pPr>
    </w:p>
    <w:p w14:paraId="215D3500" w14:textId="77777777" w:rsidR="00D62D83" w:rsidRPr="00D62D83" w:rsidRDefault="00D62D83" w:rsidP="00D62D83">
      <w:pPr>
        <w:rPr>
          <w:rFonts w:ascii="Times New Roman" w:hAnsi="Times New Roman" w:cs="Times New Roman"/>
          <w:sz w:val="24"/>
          <w:szCs w:val="24"/>
        </w:rPr>
      </w:pPr>
    </w:p>
    <w:p w14:paraId="60DF83FF" w14:textId="77777777" w:rsidR="00D62D83" w:rsidRPr="00D62D83" w:rsidRDefault="00D62D83" w:rsidP="00D62D83">
      <w:pPr>
        <w:rPr>
          <w:rFonts w:ascii="Times New Roman" w:hAnsi="Times New Roman" w:cs="Times New Roman"/>
          <w:sz w:val="24"/>
          <w:szCs w:val="24"/>
        </w:rPr>
      </w:pPr>
    </w:p>
    <w:p w14:paraId="63884ABD" w14:textId="7EA8158A" w:rsidR="00D62D83" w:rsidRPr="00D62D83" w:rsidRDefault="00D62D83" w:rsidP="00D62D83">
      <w:pPr>
        <w:tabs>
          <w:tab w:val="left" w:pos="1789"/>
        </w:tabs>
        <w:rPr>
          <w:rFonts w:ascii="Times New Roman" w:hAnsi="Times New Roman" w:cs="Times New Roman"/>
          <w:sz w:val="24"/>
          <w:szCs w:val="24"/>
        </w:rPr>
      </w:pPr>
      <w:r>
        <w:rPr>
          <w:rFonts w:ascii="Times New Roman" w:hAnsi="Times New Roman" w:cs="Times New Roman"/>
          <w:sz w:val="24"/>
          <w:szCs w:val="24"/>
        </w:rPr>
        <w:tab/>
      </w:r>
    </w:p>
    <w:sectPr w:rsidR="00D62D83" w:rsidRPr="00D62D83" w:rsidSect="009B2ECC">
      <w:headerReference w:type="default" r:id="rId19"/>
      <w:footerReference w:type="default" r:id="rId20"/>
      <w:pgSz w:w="12240" w:h="20160" w:code="5"/>
      <w:pgMar w:top="720" w:right="720" w:bottom="720" w:left="72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375C4" w14:textId="77777777" w:rsidR="001606B2" w:rsidRDefault="001606B2" w:rsidP="007777A7">
      <w:pPr>
        <w:spacing w:after="0" w:line="240" w:lineRule="auto"/>
      </w:pPr>
      <w:r>
        <w:separator/>
      </w:r>
    </w:p>
  </w:endnote>
  <w:endnote w:type="continuationSeparator" w:id="0">
    <w:p w14:paraId="65A5AF5F" w14:textId="77777777" w:rsidR="001606B2" w:rsidRDefault="001606B2" w:rsidP="0077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FA65" w14:textId="0BFDF22B" w:rsidR="00160159" w:rsidRPr="00160159" w:rsidRDefault="00527929">
    <w:pPr>
      <w:pStyle w:val="Footer"/>
      <w:rPr>
        <w:lang w:val="en-IN"/>
      </w:rPr>
    </w:pPr>
    <w:r>
      <w:rPr>
        <w:lang w:val="en-IN"/>
      </w:rPr>
      <w:t xml:space="preserve">PRACTICAL </w:t>
    </w:r>
    <w:r w:rsidR="00E86C49">
      <w:rPr>
        <w:lang w:val="en-IN"/>
      </w:rPr>
      <w:t>10</w:t>
    </w:r>
    <w:r>
      <w:rPr>
        <w:lang w:val="en-IN"/>
      </w:rPr>
      <w:t xml:space="preserve"> </w:t>
    </w:r>
    <w:r w:rsidR="00160159">
      <w:rPr>
        <w:lang w:val="en-IN"/>
      </w:rPr>
      <w:tab/>
    </w:r>
    <w:r w:rsidR="00160159">
      <w:rPr>
        <w:lang w:val="en-IN"/>
      </w:rPr>
      <w:tab/>
      <w:t xml:space="preserve">PAGE </w:t>
    </w:r>
    <w:r w:rsidR="00160159" w:rsidRPr="00160159">
      <w:rPr>
        <w:lang w:val="en-IN"/>
      </w:rPr>
      <w:fldChar w:fldCharType="begin"/>
    </w:r>
    <w:r w:rsidR="00160159" w:rsidRPr="00160159">
      <w:rPr>
        <w:lang w:val="en-IN"/>
      </w:rPr>
      <w:instrText xml:space="preserve"> PAGE   \* MERGEFORMAT </w:instrText>
    </w:r>
    <w:r w:rsidR="00160159" w:rsidRPr="00160159">
      <w:rPr>
        <w:lang w:val="en-IN"/>
      </w:rPr>
      <w:fldChar w:fldCharType="separate"/>
    </w:r>
    <w:r w:rsidR="00160159" w:rsidRPr="00160159">
      <w:rPr>
        <w:noProof/>
        <w:lang w:val="en-IN"/>
      </w:rPr>
      <w:t>1</w:t>
    </w:r>
    <w:r w:rsidR="00160159" w:rsidRPr="00160159">
      <w:rPr>
        <w:noProof/>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2901D" w14:textId="77777777" w:rsidR="001606B2" w:rsidRDefault="001606B2" w:rsidP="007777A7">
      <w:pPr>
        <w:spacing w:after="0" w:line="240" w:lineRule="auto"/>
      </w:pPr>
      <w:r>
        <w:separator/>
      </w:r>
    </w:p>
  </w:footnote>
  <w:footnote w:type="continuationSeparator" w:id="0">
    <w:p w14:paraId="1372126A" w14:textId="77777777" w:rsidR="001606B2" w:rsidRDefault="001606B2" w:rsidP="00777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D6CE3" w14:textId="4E6809EC" w:rsidR="007777A7" w:rsidRDefault="007777A7" w:rsidP="007777A7">
    <w:pPr>
      <w:pStyle w:val="Header"/>
      <w:jc w:val="center"/>
      <w:rPr>
        <w:lang w:val="en-IN"/>
      </w:rPr>
    </w:pPr>
    <w:r>
      <w:rPr>
        <w:lang w:val="en-IN"/>
      </w:rPr>
      <w:t xml:space="preserve">AIML308_MOBILE_APPLICATION DEVELOPMENT </w:t>
    </w:r>
    <w:r>
      <w:rPr>
        <w:lang w:val="en-IN"/>
      </w:rPr>
      <w:tab/>
      <w:t>23AIML010</w:t>
    </w:r>
  </w:p>
  <w:p w14:paraId="25512F44" w14:textId="77777777" w:rsidR="007777A7" w:rsidRDefault="007777A7" w:rsidP="007777A7">
    <w:pPr>
      <w:pStyle w:val="Header"/>
      <w:jc w:val="center"/>
      <w:rPr>
        <w:lang w:val="en-IN"/>
      </w:rPr>
    </w:pPr>
  </w:p>
  <w:p w14:paraId="28EC2C02" w14:textId="77777777" w:rsidR="007777A7" w:rsidRPr="007777A7" w:rsidRDefault="007777A7" w:rsidP="007777A7">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620FC1"/>
    <w:multiLevelType w:val="hybridMultilevel"/>
    <w:tmpl w:val="41D0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EB063C"/>
    <w:multiLevelType w:val="hybridMultilevel"/>
    <w:tmpl w:val="A1A83FAC"/>
    <w:lvl w:ilvl="0" w:tplc="4009000B">
      <w:start w:val="1"/>
      <w:numFmt w:val="bullet"/>
      <w:lvlText w:val=""/>
      <w:lvlJc w:val="left"/>
      <w:pPr>
        <w:ind w:left="720" w:hanging="360"/>
      </w:pPr>
      <w:rPr>
        <w:rFonts w:ascii="Wingdings" w:hAnsi="Wingdings" w:hint="default"/>
      </w:rPr>
    </w:lvl>
    <w:lvl w:ilvl="1" w:tplc="3AEA8808">
      <w:start w:val="5"/>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88408B"/>
    <w:multiLevelType w:val="hybridMultilevel"/>
    <w:tmpl w:val="91003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9B1A71"/>
    <w:multiLevelType w:val="hybridMultilevel"/>
    <w:tmpl w:val="C930C5F0"/>
    <w:lvl w:ilvl="0" w:tplc="4009000F">
      <w:start w:val="1"/>
      <w:numFmt w:val="decimal"/>
      <w:lvlText w:val="%1."/>
      <w:lvlJc w:val="left"/>
      <w:pPr>
        <w:ind w:left="720" w:hanging="360"/>
      </w:pPr>
      <w:rPr>
        <w:rFonts w:hint="default"/>
      </w:rPr>
    </w:lvl>
    <w:lvl w:ilvl="1" w:tplc="3C261148">
      <w:start w:val="1"/>
      <w:numFmt w:val="bullet"/>
      <w:lvlText w:val="-"/>
      <w:lvlJc w:val="left"/>
      <w:pPr>
        <w:ind w:left="1440" w:hanging="360"/>
      </w:pPr>
      <w:rPr>
        <w:rFonts w:ascii="Cambria" w:eastAsiaTheme="minorEastAsia" w:hAnsi="Cambria"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070C8E"/>
    <w:multiLevelType w:val="hybridMultilevel"/>
    <w:tmpl w:val="E0000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355EF2"/>
    <w:multiLevelType w:val="hybridMultilevel"/>
    <w:tmpl w:val="7D606FF8"/>
    <w:lvl w:ilvl="0" w:tplc="4009000B">
      <w:start w:val="1"/>
      <w:numFmt w:val="bullet"/>
      <w:lvlText w:val=""/>
      <w:lvlJc w:val="left"/>
      <w:pPr>
        <w:ind w:left="720" w:hanging="360"/>
      </w:pPr>
      <w:rPr>
        <w:rFonts w:ascii="Wingdings" w:hAnsi="Wingdings" w:hint="default"/>
      </w:rPr>
    </w:lvl>
    <w:lvl w:ilvl="1" w:tplc="EFE0E418">
      <w:start w:val="5"/>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8146088">
    <w:abstractNumId w:val="8"/>
  </w:num>
  <w:num w:numId="2" w16cid:durableId="471564210">
    <w:abstractNumId w:val="6"/>
  </w:num>
  <w:num w:numId="3" w16cid:durableId="1929969747">
    <w:abstractNumId w:val="5"/>
  </w:num>
  <w:num w:numId="4" w16cid:durableId="878594282">
    <w:abstractNumId w:val="4"/>
  </w:num>
  <w:num w:numId="5" w16cid:durableId="985547287">
    <w:abstractNumId w:val="7"/>
  </w:num>
  <w:num w:numId="6" w16cid:durableId="168956402">
    <w:abstractNumId w:val="3"/>
  </w:num>
  <w:num w:numId="7" w16cid:durableId="727338937">
    <w:abstractNumId w:val="2"/>
  </w:num>
  <w:num w:numId="8" w16cid:durableId="369234084">
    <w:abstractNumId w:val="1"/>
  </w:num>
  <w:num w:numId="9" w16cid:durableId="1501847327">
    <w:abstractNumId w:val="0"/>
  </w:num>
  <w:num w:numId="10" w16cid:durableId="254439855">
    <w:abstractNumId w:val="9"/>
  </w:num>
  <w:num w:numId="11" w16cid:durableId="60642989">
    <w:abstractNumId w:val="13"/>
  </w:num>
  <w:num w:numId="12" w16cid:durableId="611284083">
    <w:abstractNumId w:val="11"/>
  </w:num>
  <w:num w:numId="13" w16cid:durableId="2053537627">
    <w:abstractNumId w:val="12"/>
  </w:num>
  <w:num w:numId="14" w16cid:durableId="1888294818">
    <w:abstractNumId w:val="14"/>
  </w:num>
  <w:num w:numId="15" w16cid:durableId="441340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D29"/>
    <w:rsid w:val="0015074B"/>
    <w:rsid w:val="00160159"/>
    <w:rsid w:val="001606B2"/>
    <w:rsid w:val="001B127A"/>
    <w:rsid w:val="002662E8"/>
    <w:rsid w:val="0029639D"/>
    <w:rsid w:val="002B168A"/>
    <w:rsid w:val="002F4227"/>
    <w:rsid w:val="00315194"/>
    <w:rsid w:val="00326F90"/>
    <w:rsid w:val="00372A54"/>
    <w:rsid w:val="00447B67"/>
    <w:rsid w:val="00473566"/>
    <w:rsid w:val="00525711"/>
    <w:rsid w:val="00527929"/>
    <w:rsid w:val="005C6C1E"/>
    <w:rsid w:val="006E0DAA"/>
    <w:rsid w:val="006E55B2"/>
    <w:rsid w:val="00730CC0"/>
    <w:rsid w:val="00763404"/>
    <w:rsid w:val="007777A7"/>
    <w:rsid w:val="0080532C"/>
    <w:rsid w:val="00837123"/>
    <w:rsid w:val="00842AE5"/>
    <w:rsid w:val="00872305"/>
    <w:rsid w:val="009207CA"/>
    <w:rsid w:val="009B2AC2"/>
    <w:rsid w:val="009B2ECC"/>
    <w:rsid w:val="00AA1D8D"/>
    <w:rsid w:val="00B47730"/>
    <w:rsid w:val="00B743CA"/>
    <w:rsid w:val="00C34342"/>
    <w:rsid w:val="00CB0664"/>
    <w:rsid w:val="00D62D83"/>
    <w:rsid w:val="00E20950"/>
    <w:rsid w:val="00E20D6B"/>
    <w:rsid w:val="00E73E7D"/>
    <w:rsid w:val="00E86C49"/>
    <w:rsid w:val="00EB67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1D3D1"/>
  <w14:defaultImageDpi w14:val="300"/>
  <w15:docId w15:val="{B402D684-6FF2-4671-84B9-9D926062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8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47356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 CHOKSI</cp:lastModifiedBy>
  <cp:revision>5</cp:revision>
  <dcterms:created xsi:type="dcterms:W3CDTF">2025-09-27T08:27:00Z</dcterms:created>
  <dcterms:modified xsi:type="dcterms:W3CDTF">2025-09-27T16:15:00Z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52aa808a-c98d-43ea-b4d1-cc277e0f7d92</vt:lpwstr>
  </property>
</Properties>
</file>