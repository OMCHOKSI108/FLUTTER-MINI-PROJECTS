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5DFB" w14:textId="77777777" w:rsidR="00473566" w:rsidRDefault="00473566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>CHAROTAR UNIVERSITY OF SCIENCE AND TECHNOLOGY</w:t>
      </w:r>
    </w:p>
    <w:p w14:paraId="45C637C5" w14:textId="2D763078" w:rsidR="00C34342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 OF TECHNOLOGY AND ENGINEERING</w:t>
      </w:r>
    </w:p>
    <w:p w14:paraId="47705B71" w14:textId="5B7F6A2B" w:rsidR="00C34342" w:rsidRPr="00473566" w:rsidRDefault="00C34342" w:rsidP="00473566">
      <w:pPr>
        <w:pStyle w:val="BodyText"/>
        <w:spacing w:after="0" w:line="360" w:lineRule="auto"/>
        <w:ind w:right="-9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CHANDUBHAI S. PATEL INSTITUTE OF TECHNOLOGY</w:t>
      </w:r>
    </w:p>
    <w:p w14:paraId="3FB92457" w14:textId="796CEBBC" w:rsidR="00473566" w:rsidRPr="00473566" w:rsidRDefault="00473566" w:rsidP="00473566">
      <w:pPr>
        <w:pStyle w:val="BodyText"/>
        <w:spacing w:after="0" w:line="360" w:lineRule="auto"/>
        <w:jc w:val="center"/>
        <w:rPr>
          <w:b/>
          <w:bCs/>
          <w:sz w:val="24"/>
          <w:szCs w:val="24"/>
        </w:rPr>
      </w:pPr>
      <w:r w:rsidRPr="00473566">
        <w:rPr>
          <w:b/>
          <w:bCs/>
          <w:sz w:val="24"/>
          <w:szCs w:val="24"/>
        </w:rPr>
        <w:t xml:space="preserve">DEPARTMENT OF </w:t>
      </w:r>
      <w:r w:rsidR="000A3D29">
        <w:rPr>
          <w:b/>
          <w:bCs/>
          <w:sz w:val="24"/>
          <w:szCs w:val="24"/>
        </w:rPr>
        <w:t>ARTIFICIAL INTELLIGENCE &amp; MACHINE LEARNING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5"/>
        <w:gridCol w:w="5471"/>
      </w:tblGrid>
      <w:tr w:rsidR="00473566" w:rsidRPr="00473566" w14:paraId="0706BABF" w14:textId="77777777" w:rsidTr="00E20D6B">
        <w:trPr>
          <w:trHeight w:val="504"/>
          <w:jc w:val="center"/>
        </w:trPr>
        <w:tc>
          <w:tcPr>
            <w:tcW w:w="5545" w:type="dxa"/>
          </w:tcPr>
          <w:p w14:paraId="5ED265F7" w14:textId="77777777" w:rsidR="00473566" w:rsidRPr="00473566" w:rsidRDefault="00473566" w:rsidP="00473566">
            <w:pPr>
              <w:pStyle w:val="TableParagraph"/>
              <w:ind w:right="35"/>
              <w:rPr>
                <w:b/>
              </w:rPr>
            </w:pPr>
            <w:proofErr w:type="gramStart"/>
            <w:r w:rsidRPr="00473566">
              <w:rPr>
                <w:b/>
              </w:rPr>
              <w:t>Subject :</w:t>
            </w:r>
            <w:proofErr w:type="gramEnd"/>
            <w:r w:rsidRPr="00473566">
              <w:t xml:space="preserve"> Mobile Application Development</w:t>
            </w:r>
          </w:p>
        </w:tc>
        <w:tc>
          <w:tcPr>
            <w:tcW w:w="5471" w:type="dxa"/>
          </w:tcPr>
          <w:p w14:paraId="489E96A9" w14:textId="77777777" w:rsidR="00473566" w:rsidRPr="00473566" w:rsidRDefault="00473566" w:rsidP="00473566">
            <w:pPr>
              <w:pStyle w:val="TableParagraph"/>
              <w:ind w:right="35"/>
              <w:jc w:val="right"/>
            </w:pPr>
            <w:r w:rsidRPr="00473566">
              <w:rPr>
                <w:b/>
              </w:rPr>
              <w:t xml:space="preserve">Semester: </w:t>
            </w:r>
            <w:r w:rsidRPr="00473566">
              <w:t>5</w:t>
            </w:r>
          </w:p>
        </w:tc>
      </w:tr>
      <w:tr w:rsidR="00473566" w:rsidRPr="00473566" w14:paraId="4C3E4DBF" w14:textId="77777777" w:rsidTr="00E20D6B">
        <w:trPr>
          <w:jc w:val="center"/>
        </w:trPr>
        <w:tc>
          <w:tcPr>
            <w:tcW w:w="5545" w:type="dxa"/>
          </w:tcPr>
          <w:p w14:paraId="2836F3B3" w14:textId="617D06F1" w:rsidR="00473566" w:rsidRPr="00473566" w:rsidRDefault="00473566" w:rsidP="00473566">
            <w:pPr>
              <w:pStyle w:val="TableParagraph"/>
              <w:ind w:right="35"/>
              <w:rPr>
                <w:b/>
              </w:rPr>
            </w:pPr>
            <w:r w:rsidRPr="00473566">
              <w:rPr>
                <w:b/>
              </w:rPr>
              <w:t>Subject Code:</w:t>
            </w:r>
            <w:r w:rsidRPr="00473566">
              <w:t xml:space="preserve"> </w:t>
            </w:r>
            <w:r w:rsidR="006E55B2">
              <w:t>AIML308</w:t>
            </w:r>
          </w:p>
        </w:tc>
        <w:tc>
          <w:tcPr>
            <w:tcW w:w="5471" w:type="dxa"/>
          </w:tcPr>
          <w:p w14:paraId="5F2FEA59" w14:textId="1FBD438E" w:rsidR="00473566" w:rsidRPr="00473566" w:rsidRDefault="00473566" w:rsidP="00473566">
            <w:pPr>
              <w:pStyle w:val="TableParagraph"/>
              <w:ind w:right="35"/>
              <w:jc w:val="right"/>
              <w:rPr>
                <w:b/>
              </w:rPr>
            </w:pPr>
            <w:r w:rsidRPr="00473566">
              <w:rPr>
                <w:b/>
              </w:rPr>
              <w:t>Academic Year :</w:t>
            </w:r>
            <w:r w:rsidRPr="00473566">
              <w:t>2025-26(ODD)</w:t>
            </w:r>
          </w:p>
        </w:tc>
      </w:tr>
    </w:tbl>
    <w:p w14:paraId="0D396411" w14:textId="77777777" w:rsidR="00473566" w:rsidRPr="00473566" w:rsidRDefault="00473566" w:rsidP="00473566">
      <w:pPr>
        <w:pStyle w:val="TableParagraph"/>
        <w:spacing w:before="1" w:line="247" w:lineRule="auto"/>
        <w:ind w:right="35"/>
        <w:rPr>
          <w:b/>
        </w:rPr>
      </w:pPr>
    </w:p>
    <w:p w14:paraId="6DC0A52F" w14:textId="77777777" w:rsidR="00473566" w:rsidRPr="00473566" w:rsidRDefault="00473566" w:rsidP="00473566">
      <w:pPr>
        <w:spacing w:before="86" w:line="360" w:lineRule="auto"/>
        <w:ind w:left="90"/>
        <w:rPr>
          <w:b/>
        </w:rPr>
      </w:pPr>
      <w:r w:rsidRPr="00473566">
        <w:rPr>
          <w:b/>
        </w:rPr>
        <w:t>Course</w:t>
      </w:r>
      <w:r w:rsidRPr="00473566">
        <w:rPr>
          <w:b/>
          <w:spacing w:val="-2"/>
        </w:rPr>
        <w:t xml:space="preserve"> </w:t>
      </w:r>
      <w:r w:rsidRPr="00473566">
        <w:rPr>
          <w:b/>
        </w:rPr>
        <w:t>Outcome</w:t>
      </w:r>
      <w:r w:rsidRPr="00473566">
        <w:rPr>
          <w:b/>
          <w:spacing w:val="-1"/>
        </w:rPr>
        <w:t xml:space="preserve"> </w:t>
      </w:r>
      <w:r w:rsidRPr="00473566">
        <w:rPr>
          <w:b/>
        </w:rPr>
        <w:t>(COs):</w:t>
      </w:r>
    </w:p>
    <w:p w14:paraId="128DE115" w14:textId="77777777" w:rsidR="00473566" w:rsidRPr="00473566" w:rsidRDefault="00473566" w:rsidP="00473566">
      <w:pPr>
        <w:spacing w:before="3" w:line="360" w:lineRule="auto"/>
        <w:ind w:firstLine="90"/>
      </w:pPr>
      <w:r w:rsidRPr="00473566">
        <w:t>At the</w:t>
      </w:r>
      <w:r w:rsidRPr="00473566">
        <w:rPr>
          <w:spacing w:val="-1"/>
        </w:rPr>
        <w:t xml:space="preserve"> </w:t>
      </w:r>
      <w:r w:rsidRPr="00473566">
        <w:t>end</w:t>
      </w:r>
      <w:r w:rsidRPr="00473566">
        <w:rPr>
          <w:spacing w:val="1"/>
        </w:rPr>
        <w:t xml:space="preserve"> </w:t>
      </w:r>
      <w:r w:rsidRPr="00473566">
        <w:t>of</w:t>
      </w:r>
      <w:r w:rsidRPr="00473566">
        <w:rPr>
          <w:spacing w:val="1"/>
        </w:rPr>
        <w:t xml:space="preserve"> </w:t>
      </w:r>
      <w:r w:rsidRPr="00473566">
        <w:t>the</w:t>
      </w:r>
      <w:r w:rsidRPr="00473566">
        <w:rPr>
          <w:spacing w:val="-5"/>
        </w:rPr>
        <w:t xml:space="preserve"> </w:t>
      </w:r>
      <w:r w:rsidRPr="00473566">
        <w:t>course,</w:t>
      </w:r>
      <w:r w:rsidRPr="00473566">
        <w:rPr>
          <w:spacing w:val="2"/>
        </w:rPr>
        <w:t xml:space="preserve"> </w:t>
      </w:r>
      <w:r w:rsidRPr="00473566">
        <w:t>the</w:t>
      </w:r>
      <w:r w:rsidRPr="00473566">
        <w:rPr>
          <w:spacing w:val="-5"/>
        </w:rPr>
        <w:t xml:space="preserve"> </w:t>
      </w:r>
      <w:r w:rsidRPr="00473566">
        <w:t>students</w:t>
      </w:r>
      <w:r w:rsidRPr="00473566">
        <w:rPr>
          <w:spacing w:val="-2"/>
        </w:rPr>
        <w:t xml:space="preserve"> </w:t>
      </w:r>
      <w:r w:rsidRPr="00473566">
        <w:t>will be able</w:t>
      </w:r>
      <w:r w:rsidRPr="00473566">
        <w:rPr>
          <w:spacing w:val="-5"/>
        </w:rPr>
        <w:t xml:space="preserve"> </w:t>
      </w:r>
      <w:r w:rsidRPr="00473566">
        <w:t>to: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900"/>
        <w:gridCol w:w="9918"/>
      </w:tblGrid>
      <w:tr w:rsidR="00473566" w:rsidRPr="00473566" w14:paraId="3559E762" w14:textId="77777777" w:rsidTr="00837123">
        <w:tc>
          <w:tcPr>
            <w:tcW w:w="900" w:type="dxa"/>
            <w:vAlign w:val="center"/>
          </w:tcPr>
          <w:p w14:paraId="68009068" w14:textId="77777777" w:rsidR="00473566" w:rsidRPr="00473566" w:rsidRDefault="00473566" w:rsidP="006E7182">
            <w:pPr>
              <w:jc w:val="center"/>
              <w:rPr>
                <w:b/>
              </w:rPr>
            </w:pPr>
            <w:r w:rsidRPr="00473566">
              <w:rPr>
                <w:b/>
              </w:rPr>
              <w:t>CO1</w:t>
            </w:r>
          </w:p>
        </w:tc>
        <w:tc>
          <w:tcPr>
            <w:tcW w:w="9918" w:type="dxa"/>
          </w:tcPr>
          <w:p w14:paraId="78B0E54E" w14:textId="77777777" w:rsidR="00473566" w:rsidRPr="00473566" w:rsidRDefault="00473566" w:rsidP="006E7182">
            <w:pPr>
              <w:jc w:val="both"/>
            </w:pPr>
            <w:r w:rsidRPr="00473566">
              <w:t>Understand the features, advantages, and disadvantages of Flutter and demonstrate application development in Android Studio.</w:t>
            </w:r>
          </w:p>
        </w:tc>
      </w:tr>
      <w:tr w:rsidR="00473566" w:rsidRPr="00473566" w14:paraId="65674D00" w14:textId="77777777" w:rsidTr="00837123">
        <w:tc>
          <w:tcPr>
            <w:tcW w:w="900" w:type="dxa"/>
            <w:vAlign w:val="center"/>
          </w:tcPr>
          <w:p w14:paraId="550E72CB" w14:textId="77777777" w:rsidR="00473566" w:rsidRPr="00473566" w:rsidRDefault="00473566" w:rsidP="006E7182">
            <w:pPr>
              <w:jc w:val="center"/>
              <w:rPr>
                <w:b/>
              </w:rPr>
            </w:pPr>
            <w:r w:rsidRPr="00473566">
              <w:rPr>
                <w:b/>
              </w:rPr>
              <w:t>CO2</w:t>
            </w:r>
          </w:p>
        </w:tc>
        <w:tc>
          <w:tcPr>
            <w:tcW w:w="9918" w:type="dxa"/>
          </w:tcPr>
          <w:p w14:paraId="2656A792" w14:textId="77777777" w:rsidR="00473566" w:rsidRPr="00473566" w:rsidRDefault="00473566" w:rsidP="006E7182">
            <w:pPr>
              <w:jc w:val="both"/>
              <w:rPr>
                <w:b/>
              </w:rPr>
            </w:pPr>
            <w:r w:rsidRPr="00473566">
              <w:t>Apply widget concepts, state management, and object-oriented programming principles in Dart for developing Flutter applications.</w:t>
            </w:r>
          </w:p>
        </w:tc>
      </w:tr>
      <w:tr w:rsidR="00473566" w:rsidRPr="00473566" w14:paraId="5644FDAD" w14:textId="77777777" w:rsidTr="00837123">
        <w:tc>
          <w:tcPr>
            <w:tcW w:w="900" w:type="dxa"/>
            <w:vAlign w:val="center"/>
          </w:tcPr>
          <w:p w14:paraId="4701E559" w14:textId="77777777" w:rsidR="00473566" w:rsidRPr="00473566" w:rsidRDefault="00473566" w:rsidP="006E7182">
            <w:pPr>
              <w:jc w:val="center"/>
              <w:rPr>
                <w:b/>
              </w:rPr>
            </w:pPr>
            <w:r w:rsidRPr="00473566">
              <w:rPr>
                <w:b/>
              </w:rPr>
              <w:t>CO3</w:t>
            </w:r>
          </w:p>
        </w:tc>
        <w:tc>
          <w:tcPr>
            <w:tcW w:w="9918" w:type="dxa"/>
          </w:tcPr>
          <w:p w14:paraId="2EC853D6" w14:textId="77777777" w:rsidR="00473566" w:rsidRPr="00473566" w:rsidRDefault="00473566" w:rsidP="006E7182">
            <w:pPr>
              <w:jc w:val="both"/>
              <w:rPr>
                <w:b/>
              </w:rPr>
            </w:pPr>
            <w:r w:rsidRPr="00473566">
              <w:t>Analyse and implement different layout widgets and manage application state and navigation effectively.</w:t>
            </w:r>
          </w:p>
        </w:tc>
      </w:tr>
      <w:tr w:rsidR="00473566" w:rsidRPr="00473566" w14:paraId="30AE97F1" w14:textId="77777777" w:rsidTr="00837123">
        <w:tc>
          <w:tcPr>
            <w:tcW w:w="900" w:type="dxa"/>
            <w:vAlign w:val="center"/>
          </w:tcPr>
          <w:p w14:paraId="2FC4B3E2" w14:textId="77777777" w:rsidR="00473566" w:rsidRPr="00473566" w:rsidRDefault="00473566" w:rsidP="006E7182">
            <w:pPr>
              <w:jc w:val="center"/>
              <w:rPr>
                <w:b/>
              </w:rPr>
            </w:pPr>
            <w:r w:rsidRPr="00473566">
              <w:rPr>
                <w:b/>
              </w:rPr>
              <w:t>CO4</w:t>
            </w:r>
          </w:p>
        </w:tc>
        <w:tc>
          <w:tcPr>
            <w:tcW w:w="9918" w:type="dxa"/>
          </w:tcPr>
          <w:p w14:paraId="2835BD5E" w14:textId="77777777" w:rsidR="00473566" w:rsidRPr="00473566" w:rsidRDefault="00473566" w:rsidP="006E7182">
            <w:pPr>
              <w:jc w:val="both"/>
              <w:rPr>
                <w:b/>
              </w:rPr>
            </w:pPr>
            <w:r w:rsidRPr="00473566">
              <w:t>Evaluate database solutions like SQLite and perform CRUD operations.</w:t>
            </w:r>
          </w:p>
        </w:tc>
      </w:tr>
      <w:tr w:rsidR="00473566" w:rsidRPr="00473566" w14:paraId="77767DB3" w14:textId="77777777" w:rsidTr="00837123">
        <w:tc>
          <w:tcPr>
            <w:tcW w:w="900" w:type="dxa"/>
            <w:vAlign w:val="center"/>
          </w:tcPr>
          <w:p w14:paraId="3507B565" w14:textId="77777777" w:rsidR="00473566" w:rsidRPr="00473566" w:rsidRDefault="00473566" w:rsidP="006E7182">
            <w:pPr>
              <w:jc w:val="center"/>
              <w:rPr>
                <w:b/>
              </w:rPr>
            </w:pPr>
            <w:r w:rsidRPr="00473566">
              <w:rPr>
                <w:b/>
              </w:rPr>
              <w:t>CO5</w:t>
            </w:r>
          </w:p>
        </w:tc>
        <w:tc>
          <w:tcPr>
            <w:tcW w:w="9918" w:type="dxa"/>
          </w:tcPr>
          <w:p w14:paraId="03C6AA0E" w14:textId="77777777" w:rsidR="00473566" w:rsidRPr="00473566" w:rsidRDefault="00473566" w:rsidP="006E7182">
            <w:pPr>
              <w:jc w:val="both"/>
              <w:rPr>
                <w:b/>
              </w:rPr>
            </w:pPr>
            <w:r w:rsidRPr="00473566">
              <w:t>Create and integrate APIs for enhanced user experience and Deployment of application.</w:t>
            </w:r>
          </w:p>
        </w:tc>
      </w:tr>
    </w:tbl>
    <w:p w14:paraId="6AB7BA9C" w14:textId="515BC836" w:rsidR="00473566" w:rsidRPr="00584134" w:rsidRDefault="00473566" w:rsidP="00473566">
      <w:pPr>
        <w:spacing w:before="3" w:line="360" w:lineRule="auto"/>
        <w:jc w:val="center"/>
        <w:rPr>
          <w:b/>
          <w:sz w:val="24"/>
          <w:szCs w:val="24"/>
        </w:rPr>
      </w:pPr>
      <w:r w:rsidRPr="00584134">
        <w:rPr>
          <w:b/>
          <w:sz w:val="24"/>
          <w:szCs w:val="24"/>
        </w:rPr>
        <w:t>Practical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E20950" w14:paraId="0CED04D4" w14:textId="77777777" w:rsidTr="006E7182">
        <w:tc>
          <w:tcPr>
            <w:tcW w:w="2808" w:type="dxa"/>
          </w:tcPr>
          <w:p w14:paraId="5152BCB2" w14:textId="77777777" w:rsidR="00E20950" w:rsidRDefault="00E20950" w:rsidP="006E7182">
            <w:r>
              <w:t>Practical Number</w:t>
            </w:r>
          </w:p>
        </w:tc>
        <w:tc>
          <w:tcPr>
            <w:tcW w:w="8010" w:type="dxa"/>
          </w:tcPr>
          <w:p w14:paraId="6E1DEBD4" w14:textId="77777777" w:rsidR="00E20950" w:rsidRDefault="00E20950" w:rsidP="006E7182">
            <w:r>
              <w:t>1</w:t>
            </w:r>
          </w:p>
        </w:tc>
      </w:tr>
      <w:tr w:rsidR="00E20950" w14:paraId="6F5B6BE2" w14:textId="77777777" w:rsidTr="006E7182">
        <w:tc>
          <w:tcPr>
            <w:tcW w:w="2808" w:type="dxa"/>
          </w:tcPr>
          <w:p w14:paraId="7BDEE033" w14:textId="77777777" w:rsidR="00E20950" w:rsidRDefault="00E20950" w:rsidP="006E7182">
            <w:r>
              <w:t>CO/PO</w:t>
            </w:r>
          </w:p>
        </w:tc>
        <w:tc>
          <w:tcPr>
            <w:tcW w:w="8010" w:type="dxa"/>
          </w:tcPr>
          <w:p w14:paraId="304C04A8" w14:textId="77777777" w:rsidR="00E20950" w:rsidRDefault="00E20950" w:rsidP="006E7182">
            <w:r>
              <w:t>CO1</w:t>
            </w:r>
          </w:p>
        </w:tc>
      </w:tr>
      <w:tr w:rsidR="00E20950" w14:paraId="2128F125" w14:textId="77777777" w:rsidTr="006E7182">
        <w:tc>
          <w:tcPr>
            <w:tcW w:w="2808" w:type="dxa"/>
          </w:tcPr>
          <w:p w14:paraId="2146A88D" w14:textId="77777777" w:rsidR="00E20950" w:rsidRDefault="00E20950" w:rsidP="006E7182">
            <w:r>
              <w:t>Problem Definition</w:t>
            </w:r>
          </w:p>
        </w:tc>
        <w:tc>
          <w:tcPr>
            <w:tcW w:w="8010" w:type="dxa"/>
          </w:tcPr>
          <w:p w14:paraId="2EBCEEFB" w14:textId="77777777" w:rsidR="00E20950" w:rsidRDefault="00E20950" w:rsidP="006E7182">
            <w:r>
              <w:t>You are building a mobile application where users navigate through multiple screens like login, dashboard, and profile. Create a basic multi-screen Flutter app with navigation, passing data between pages.</w:t>
            </w:r>
          </w:p>
        </w:tc>
      </w:tr>
      <w:tr w:rsidR="00E20950" w14:paraId="4C5C2B6A" w14:textId="77777777" w:rsidTr="006E7182">
        <w:tc>
          <w:tcPr>
            <w:tcW w:w="2808" w:type="dxa"/>
          </w:tcPr>
          <w:p w14:paraId="3AB7E9BD" w14:textId="77777777" w:rsidR="00E20950" w:rsidRDefault="00E20950" w:rsidP="006E7182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3C8ED492" w14:textId="77777777" w:rsidR="00E20950" w:rsidRDefault="00E20950" w:rsidP="006E7182">
            <w:r>
              <w:t>How does navigation work in Flutter?</w:t>
            </w:r>
          </w:p>
          <w:p w14:paraId="4E7DC7DE" w14:textId="77777777" w:rsidR="00E20950" w:rsidRDefault="00E20950" w:rsidP="006E7182">
            <w:r>
              <w:t>How can data be passed between screens?</w:t>
            </w:r>
          </w:p>
          <w:p w14:paraId="4A697FE4" w14:textId="77777777" w:rsidR="00E20950" w:rsidRDefault="00E20950" w:rsidP="006E7182">
            <w:r>
              <w:t>What is the difference between push and pushReplacement?</w:t>
            </w:r>
          </w:p>
        </w:tc>
      </w:tr>
      <w:tr w:rsidR="00E20950" w14:paraId="2DD04414" w14:textId="77777777" w:rsidTr="006E7182">
        <w:tc>
          <w:tcPr>
            <w:tcW w:w="2808" w:type="dxa"/>
          </w:tcPr>
          <w:p w14:paraId="06FA5655" w14:textId="77777777" w:rsidR="00E20950" w:rsidRDefault="00E20950" w:rsidP="006E7182">
            <w:r>
              <w:t xml:space="preserve">Supplementary Problems - </w:t>
            </w:r>
          </w:p>
        </w:tc>
        <w:tc>
          <w:tcPr>
            <w:tcW w:w="8010" w:type="dxa"/>
          </w:tcPr>
          <w:p w14:paraId="4CCE9FAB" w14:textId="77777777" w:rsidR="00E20950" w:rsidRDefault="00E20950" w:rsidP="006E7182">
            <w:r>
              <w:t>Splash screen + login screen + dashboard</w:t>
            </w:r>
          </w:p>
        </w:tc>
      </w:tr>
      <w:tr w:rsidR="00E20950" w14:paraId="6AF25FAA" w14:textId="77777777" w:rsidTr="006E7182">
        <w:tc>
          <w:tcPr>
            <w:tcW w:w="2808" w:type="dxa"/>
          </w:tcPr>
          <w:p w14:paraId="29D08EC1" w14:textId="77777777" w:rsidR="00E20950" w:rsidRDefault="00E20950" w:rsidP="006E7182">
            <w:r>
              <w:t xml:space="preserve">Key Skills to be addressed </w:t>
            </w:r>
          </w:p>
        </w:tc>
        <w:tc>
          <w:tcPr>
            <w:tcW w:w="8010" w:type="dxa"/>
          </w:tcPr>
          <w:p w14:paraId="410153A3" w14:textId="77777777" w:rsidR="00E20950" w:rsidRDefault="00E20950" w:rsidP="006E7182">
            <w:r>
              <w:t>Widget tree, Navigation, Routing</w:t>
            </w:r>
          </w:p>
        </w:tc>
      </w:tr>
      <w:tr w:rsidR="00E20950" w14:paraId="3737EAC2" w14:textId="77777777" w:rsidTr="006E7182">
        <w:tc>
          <w:tcPr>
            <w:tcW w:w="2808" w:type="dxa"/>
          </w:tcPr>
          <w:p w14:paraId="6F4CF996" w14:textId="77777777" w:rsidR="00E20950" w:rsidRDefault="00E20950" w:rsidP="006E7182">
            <w:r>
              <w:t>Learning Outcome -</w:t>
            </w:r>
          </w:p>
        </w:tc>
        <w:tc>
          <w:tcPr>
            <w:tcW w:w="8010" w:type="dxa"/>
          </w:tcPr>
          <w:p w14:paraId="770FE101" w14:textId="77777777" w:rsidR="00E20950" w:rsidRDefault="00E20950" w:rsidP="006E7182">
            <w:r>
              <w:t>Understand project structure and navigation</w:t>
            </w:r>
          </w:p>
        </w:tc>
      </w:tr>
      <w:tr w:rsidR="00E20950" w14:paraId="1B7572F1" w14:textId="77777777" w:rsidTr="006E7182">
        <w:tc>
          <w:tcPr>
            <w:tcW w:w="2808" w:type="dxa"/>
          </w:tcPr>
          <w:p w14:paraId="7735F701" w14:textId="77777777" w:rsidR="00E20950" w:rsidRDefault="00E20950" w:rsidP="006E7182">
            <w:r>
              <w:t>Total Hours of Problem Definition Implementation</w:t>
            </w:r>
          </w:p>
        </w:tc>
        <w:tc>
          <w:tcPr>
            <w:tcW w:w="8010" w:type="dxa"/>
          </w:tcPr>
          <w:p w14:paraId="6C51DC18" w14:textId="77777777" w:rsidR="00E20950" w:rsidRDefault="00E20950" w:rsidP="006E7182">
            <w:r>
              <w:t>2 hours</w:t>
            </w:r>
          </w:p>
        </w:tc>
      </w:tr>
    </w:tbl>
    <w:p w14:paraId="0F6FDBDF" w14:textId="77777777" w:rsidR="00E20950" w:rsidRDefault="00E209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5132E19B" w14:textId="77777777" w:rsidTr="006E0DAA">
        <w:tc>
          <w:tcPr>
            <w:tcW w:w="2808" w:type="dxa"/>
          </w:tcPr>
          <w:p w14:paraId="2E849AE6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30373682" w14:textId="77777777" w:rsidR="009B2AC2" w:rsidRDefault="00E20D6B">
            <w:r>
              <w:t>2</w:t>
            </w:r>
          </w:p>
        </w:tc>
      </w:tr>
      <w:tr w:rsidR="009B2AC2" w14:paraId="5C9F43B0" w14:textId="77777777" w:rsidTr="006E0DAA">
        <w:tc>
          <w:tcPr>
            <w:tcW w:w="2808" w:type="dxa"/>
          </w:tcPr>
          <w:p w14:paraId="2805E2FB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04E191B3" w14:textId="77777777" w:rsidR="009B2AC2" w:rsidRDefault="00E20D6B">
            <w:r>
              <w:t>CO2</w:t>
            </w:r>
          </w:p>
        </w:tc>
      </w:tr>
      <w:tr w:rsidR="009B2AC2" w14:paraId="4D3CB0EB" w14:textId="77777777" w:rsidTr="006E0DAA">
        <w:tc>
          <w:tcPr>
            <w:tcW w:w="2808" w:type="dxa"/>
          </w:tcPr>
          <w:p w14:paraId="64F49199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1582928C" w14:textId="77777777" w:rsidR="009B2AC2" w:rsidRDefault="00E20D6B">
            <w:r>
              <w:t>You are building a mobile application where users navigate through multiple screens like login, dashboard, and profile. Develop a temperature converter app using Dart functions and input widgets.</w:t>
            </w:r>
          </w:p>
        </w:tc>
      </w:tr>
      <w:tr w:rsidR="009B2AC2" w14:paraId="78BF0134" w14:textId="77777777" w:rsidTr="006E0DAA">
        <w:tc>
          <w:tcPr>
            <w:tcW w:w="2808" w:type="dxa"/>
          </w:tcPr>
          <w:p w14:paraId="2C5BF9B8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4A543619" w14:textId="77777777" w:rsidR="009B2AC2" w:rsidRDefault="00E20D6B">
            <w:r>
              <w:t>How to take and validate user input?</w:t>
            </w:r>
          </w:p>
          <w:p w14:paraId="4BC18AF9" w14:textId="77777777" w:rsidR="00EB6761" w:rsidRDefault="00EB6761">
            <w:r>
              <w:t>What is the role of Dart functions?</w:t>
            </w:r>
          </w:p>
          <w:p w14:paraId="5F87D338" w14:textId="5AFD5B48" w:rsidR="00EB6761" w:rsidRDefault="00EB6761">
            <w:r>
              <w:t>How to update UI on user action?</w:t>
            </w:r>
          </w:p>
        </w:tc>
      </w:tr>
      <w:tr w:rsidR="009B2AC2" w14:paraId="11C9DE82" w14:textId="77777777" w:rsidTr="006E0DAA">
        <w:tc>
          <w:tcPr>
            <w:tcW w:w="2808" w:type="dxa"/>
          </w:tcPr>
          <w:p w14:paraId="71B91C80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6587475E" w14:textId="77777777" w:rsidR="009B2AC2" w:rsidRDefault="00E20D6B">
            <w:r>
              <w:t>Currency converter app</w:t>
            </w:r>
          </w:p>
        </w:tc>
      </w:tr>
      <w:tr w:rsidR="009B2AC2" w14:paraId="5F070AA7" w14:textId="77777777" w:rsidTr="006E0DAA">
        <w:tc>
          <w:tcPr>
            <w:tcW w:w="2808" w:type="dxa"/>
          </w:tcPr>
          <w:p w14:paraId="0869D049" w14:textId="77777777" w:rsidR="009B2AC2" w:rsidRDefault="00E20D6B">
            <w:r>
              <w:t xml:space="preserve">Key Skills to be addressed </w:t>
            </w:r>
            <w:r>
              <w:lastRenderedPageBreak/>
              <w:t xml:space="preserve">– </w:t>
            </w:r>
          </w:p>
        </w:tc>
        <w:tc>
          <w:tcPr>
            <w:tcW w:w="8010" w:type="dxa"/>
          </w:tcPr>
          <w:p w14:paraId="5E6836B1" w14:textId="77777777" w:rsidR="009B2AC2" w:rsidRDefault="00E20D6B">
            <w:r>
              <w:lastRenderedPageBreak/>
              <w:t>Dart Basics, Stateful Widget, Event Handling</w:t>
            </w:r>
          </w:p>
        </w:tc>
      </w:tr>
      <w:tr w:rsidR="009B2AC2" w14:paraId="2542334C" w14:textId="77777777" w:rsidTr="006E0DAA">
        <w:tc>
          <w:tcPr>
            <w:tcW w:w="2808" w:type="dxa"/>
          </w:tcPr>
          <w:p w14:paraId="0EB6C4B7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14A551DC" w14:textId="77777777" w:rsidR="009B2AC2" w:rsidRDefault="00E20D6B">
            <w:r>
              <w:t>Apply Dart logic to UI-based apps</w:t>
            </w:r>
          </w:p>
        </w:tc>
      </w:tr>
      <w:tr w:rsidR="009B2AC2" w14:paraId="1231C1A9" w14:textId="77777777" w:rsidTr="006E0DAA">
        <w:tc>
          <w:tcPr>
            <w:tcW w:w="2808" w:type="dxa"/>
          </w:tcPr>
          <w:p w14:paraId="3E694971" w14:textId="77777777" w:rsidR="009B2AC2" w:rsidRDefault="00E20D6B">
            <w:r>
              <w:t xml:space="preserve">Tools/Technology </w:t>
            </w:r>
            <w:proofErr w:type="gramStart"/>
            <w:r>
              <w:t>To</w:t>
            </w:r>
            <w:proofErr w:type="gramEnd"/>
            <w:r>
              <w:t xml:space="preserve"> Be Used</w:t>
            </w:r>
          </w:p>
        </w:tc>
        <w:tc>
          <w:tcPr>
            <w:tcW w:w="8010" w:type="dxa"/>
          </w:tcPr>
          <w:p w14:paraId="683346D8" w14:textId="77777777" w:rsidR="009B2AC2" w:rsidRDefault="00E20D6B">
            <w:r>
              <w:t>Flutter, Dart</w:t>
            </w:r>
          </w:p>
        </w:tc>
      </w:tr>
      <w:tr w:rsidR="009B2AC2" w14:paraId="75FE8D26" w14:textId="77777777" w:rsidTr="006E0DAA">
        <w:tc>
          <w:tcPr>
            <w:tcW w:w="2808" w:type="dxa"/>
          </w:tcPr>
          <w:p w14:paraId="19DF272B" w14:textId="77777777" w:rsidR="009B2AC2" w:rsidRDefault="00E20D6B">
            <w:r>
              <w:t>* Total Hours of Problem Definition Implementation</w:t>
            </w:r>
          </w:p>
        </w:tc>
        <w:tc>
          <w:tcPr>
            <w:tcW w:w="8010" w:type="dxa"/>
          </w:tcPr>
          <w:p w14:paraId="20EE6DFF" w14:textId="44A3B76B" w:rsidR="009B2AC2" w:rsidRDefault="00E20D6B">
            <w:r>
              <w:t>2 hours</w:t>
            </w:r>
          </w:p>
        </w:tc>
      </w:tr>
    </w:tbl>
    <w:p w14:paraId="72807F5B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0F8E6222" w14:textId="77777777" w:rsidTr="006E0DAA">
        <w:tc>
          <w:tcPr>
            <w:tcW w:w="2808" w:type="dxa"/>
          </w:tcPr>
          <w:p w14:paraId="46A2C669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6DA289D3" w14:textId="77777777" w:rsidR="009B2AC2" w:rsidRDefault="00E20D6B">
            <w:r>
              <w:t>3</w:t>
            </w:r>
          </w:p>
        </w:tc>
      </w:tr>
      <w:tr w:rsidR="009B2AC2" w14:paraId="279E1237" w14:textId="77777777" w:rsidTr="006E0DAA">
        <w:tc>
          <w:tcPr>
            <w:tcW w:w="2808" w:type="dxa"/>
          </w:tcPr>
          <w:p w14:paraId="64577D34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0B6B1F57" w14:textId="77777777" w:rsidR="009B2AC2" w:rsidRDefault="00E20D6B">
            <w:r>
              <w:t>CO2, CO3</w:t>
            </w:r>
          </w:p>
        </w:tc>
      </w:tr>
      <w:tr w:rsidR="009B2AC2" w14:paraId="37C67528" w14:textId="77777777" w:rsidTr="006E0DAA">
        <w:tc>
          <w:tcPr>
            <w:tcW w:w="2808" w:type="dxa"/>
          </w:tcPr>
          <w:p w14:paraId="762D9800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4E2D37E7" w14:textId="77777777" w:rsidR="009B2AC2" w:rsidRDefault="00E20D6B">
            <w:r>
              <w:t>You are building a mobile application where users navigate through multiple screens like login, dashboard, and profile. Create a dynamic TODO app using State Management (setState) and ListView.builder.</w:t>
            </w:r>
          </w:p>
        </w:tc>
      </w:tr>
      <w:tr w:rsidR="009B2AC2" w14:paraId="0E250FE2" w14:textId="77777777" w:rsidTr="006E0DAA">
        <w:tc>
          <w:tcPr>
            <w:tcW w:w="2808" w:type="dxa"/>
          </w:tcPr>
          <w:p w14:paraId="53894A02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383F5A8F" w14:textId="77777777" w:rsidR="009B2AC2" w:rsidRDefault="00E20D6B">
            <w:r>
              <w:t>How to add/delete items dynamically?</w:t>
            </w:r>
          </w:p>
          <w:p w14:paraId="5E75195C" w14:textId="77777777" w:rsidR="00EB6761" w:rsidRDefault="00EB6761">
            <w:r>
              <w:t>How does setState work?</w:t>
            </w:r>
          </w:p>
          <w:p w14:paraId="54E91DB2" w14:textId="4D5AB88F" w:rsidR="00EB6761" w:rsidRDefault="00EB6761">
            <w:r>
              <w:t>How to manage dynamic lists?</w:t>
            </w:r>
          </w:p>
        </w:tc>
      </w:tr>
      <w:tr w:rsidR="009B2AC2" w14:paraId="52538CFC" w14:textId="77777777" w:rsidTr="006E0DAA">
        <w:tc>
          <w:tcPr>
            <w:tcW w:w="2808" w:type="dxa"/>
          </w:tcPr>
          <w:p w14:paraId="53948279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035E4396" w14:textId="77777777" w:rsidR="009B2AC2" w:rsidRDefault="00E20D6B">
            <w:r>
              <w:t>Add categories, filter completed tasks</w:t>
            </w:r>
          </w:p>
        </w:tc>
      </w:tr>
      <w:tr w:rsidR="009B2AC2" w14:paraId="4AFE1A24" w14:textId="77777777" w:rsidTr="006E0DAA">
        <w:tc>
          <w:tcPr>
            <w:tcW w:w="2808" w:type="dxa"/>
          </w:tcPr>
          <w:p w14:paraId="6A5481ED" w14:textId="79D375A3" w:rsidR="009B2AC2" w:rsidRDefault="00E20D6B">
            <w:r>
              <w:t xml:space="preserve">Key Skills to be addressed </w:t>
            </w:r>
          </w:p>
        </w:tc>
        <w:tc>
          <w:tcPr>
            <w:tcW w:w="8010" w:type="dxa"/>
          </w:tcPr>
          <w:p w14:paraId="47094DE5" w14:textId="77777777" w:rsidR="009B2AC2" w:rsidRDefault="00E20D6B">
            <w:r>
              <w:t>setState, ListView, Dynamic UI</w:t>
            </w:r>
          </w:p>
        </w:tc>
      </w:tr>
      <w:tr w:rsidR="009B2AC2" w14:paraId="1D5FF8CA" w14:textId="77777777" w:rsidTr="006E0DAA">
        <w:tc>
          <w:tcPr>
            <w:tcW w:w="2808" w:type="dxa"/>
          </w:tcPr>
          <w:p w14:paraId="745FE485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1DCEB0C3" w14:textId="77777777" w:rsidR="009B2AC2" w:rsidRDefault="00E20D6B">
            <w:r>
              <w:t>Manage app state and dynamic content</w:t>
            </w:r>
          </w:p>
        </w:tc>
      </w:tr>
      <w:tr w:rsidR="009B2AC2" w14:paraId="683B84E1" w14:textId="77777777" w:rsidTr="006E0DAA">
        <w:tc>
          <w:tcPr>
            <w:tcW w:w="2808" w:type="dxa"/>
          </w:tcPr>
          <w:p w14:paraId="648EEDD4" w14:textId="0FFEA5E1" w:rsidR="009B2AC2" w:rsidRDefault="00E20D6B">
            <w:r>
              <w:t>Total Hours of Problem Definition Implementation</w:t>
            </w:r>
          </w:p>
        </w:tc>
        <w:tc>
          <w:tcPr>
            <w:tcW w:w="8010" w:type="dxa"/>
          </w:tcPr>
          <w:p w14:paraId="5A46C68A" w14:textId="7BF1A7F0" w:rsidR="009B2AC2" w:rsidRDefault="00E20D6B">
            <w:r>
              <w:t>2 hours</w:t>
            </w:r>
          </w:p>
        </w:tc>
      </w:tr>
    </w:tbl>
    <w:p w14:paraId="43E33C9C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3C71A329" w14:textId="77777777" w:rsidTr="006E0DAA">
        <w:tc>
          <w:tcPr>
            <w:tcW w:w="2808" w:type="dxa"/>
          </w:tcPr>
          <w:p w14:paraId="7F98FE0A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2B56CFE1" w14:textId="77777777" w:rsidR="009B2AC2" w:rsidRDefault="00E20D6B">
            <w:r>
              <w:t>4</w:t>
            </w:r>
          </w:p>
        </w:tc>
      </w:tr>
      <w:tr w:rsidR="009B2AC2" w14:paraId="1D01F822" w14:textId="77777777" w:rsidTr="006E0DAA">
        <w:tc>
          <w:tcPr>
            <w:tcW w:w="2808" w:type="dxa"/>
          </w:tcPr>
          <w:p w14:paraId="6E8D2D1D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3908ADD8" w14:textId="77777777" w:rsidR="009B2AC2" w:rsidRDefault="00E20D6B">
            <w:r>
              <w:t>CO3</w:t>
            </w:r>
          </w:p>
        </w:tc>
      </w:tr>
      <w:tr w:rsidR="009B2AC2" w14:paraId="28B10617" w14:textId="77777777" w:rsidTr="006E0DAA">
        <w:tc>
          <w:tcPr>
            <w:tcW w:w="2808" w:type="dxa"/>
          </w:tcPr>
          <w:p w14:paraId="6F9900D2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5BC17BA3" w14:textId="77777777" w:rsidR="009B2AC2" w:rsidRDefault="00E20D6B">
            <w:r>
              <w:t xml:space="preserve">You are building a </w:t>
            </w:r>
            <w:r>
              <w:t>mobile application where users navigate through multiple screens like login, dashboard, and profile. Design a Form-based Registration App with validation using TextFormField.</w:t>
            </w:r>
          </w:p>
        </w:tc>
      </w:tr>
      <w:tr w:rsidR="009B2AC2" w14:paraId="19320545" w14:textId="77777777" w:rsidTr="006E0DAA">
        <w:tc>
          <w:tcPr>
            <w:tcW w:w="2808" w:type="dxa"/>
          </w:tcPr>
          <w:p w14:paraId="2A436D15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72980C66" w14:textId="77777777" w:rsidR="009B2AC2" w:rsidRDefault="00E20D6B">
            <w:r>
              <w:t>How to perform form validation?</w:t>
            </w:r>
          </w:p>
          <w:p w14:paraId="50D8F6B0" w14:textId="77777777" w:rsidR="00EB6761" w:rsidRDefault="00EB6761">
            <w:r>
              <w:t>How to use controllers and keys?</w:t>
            </w:r>
          </w:p>
          <w:p w14:paraId="77BC9877" w14:textId="2E7C9262" w:rsidR="00EB6761" w:rsidRDefault="00EB6761">
            <w:r>
              <w:t>What are common validation types?</w:t>
            </w:r>
          </w:p>
        </w:tc>
      </w:tr>
      <w:tr w:rsidR="009B2AC2" w14:paraId="5A3E5B6E" w14:textId="77777777" w:rsidTr="006E0DAA">
        <w:tc>
          <w:tcPr>
            <w:tcW w:w="2808" w:type="dxa"/>
          </w:tcPr>
          <w:p w14:paraId="5C2D685A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550920DB" w14:textId="77777777" w:rsidR="009B2AC2" w:rsidRDefault="00E20D6B">
            <w:r>
              <w:t>Feedback form with rating</w:t>
            </w:r>
          </w:p>
        </w:tc>
      </w:tr>
      <w:tr w:rsidR="009B2AC2" w14:paraId="73296FFB" w14:textId="77777777" w:rsidTr="006E0DAA">
        <w:tc>
          <w:tcPr>
            <w:tcW w:w="2808" w:type="dxa"/>
          </w:tcPr>
          <w:p w14:paraId="25467E0E" w14:textId="77777777" w:rsidR="009B2AC2" w:rsidRDefault="00E20D6B">
            <w:r>
              <w:t xml:space="preserve">Key Skills to be addressed – </w:t>
            </w:r>
          </w:p>
        </w:tc>
        <w:tc>
          <w:tcPr>
            <w:tcW w:w="8010" w:type="dxa"/>
          </w:tcPr>
          <w:p w14:paraId="1C5E9290" w14:textId="77777777" w:rsidR="009B2AC2" w:rsidRDefault="00E20D6B">
            <w:r>
              <w:t>Form Handling, Input Validation</w:t>
            </w:r>
          </w:p>
        </w:tc>
      </w:tr>
      <w:tr w:rsidR="009B2AC2" w14:paraId="3B905A75" w14:textId="77777777" w:rsidTr="006E0DAA">
        <w:tc>
          <w:tcPr>
            <w:tcW w:w="2808" w:type="dxa"/>
          </w:tcPr>
          <w:p w14:paraId="30B1CE36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3040A896" w14:textId="77777777" w:rsidR="009B2AC2" w:rsidRDefault="00E20D6B">
            <w:r>
              <w:t>Validate form input securely</w:t>
            </w:r>
          </w:p>
        </w:tc>
      </w:tr>
      <w:tr w:rsidR="009B2AC2" w14:paraId="66C42D33" w14:textId="77777777" w:rsidTr="006E0DAA">
        <w:tc>
          <w:tcPr>
            <w:tcW w:w="2808" w:type="dxa"/>
          </w:tcPr>
          <w:p w14:paraId="3F8A6881" w14:textId="14BE1BF7" w:rsidR="009B2AC2" w:rsidRDefault="00E20D6B">
            <w:r>
              <w:t>Total Hours of Problem Definition Implementation</w:t>
            </w:r>
          </w:p>
        </w:tc>
        <w:tc>
          <w:tcPr>
            <w:tcW w:w="8010" w:type="dxa"/>
          </w:tcPr>
          <w:p w14:paraId="3BD7F44E" w14:textId="7C088846" w:rsidR="009B2AC2" w:rsidRDefault="00E20D6B">
            <w:r>
              <w:t>2 hours</w:t>
            </w:r>
          </w:p>
        </w:tc>
      </w:tr>
    </w:tbl>
    <w:p w14:paraId="2E543417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2144D1C0" w14:textId="77777777" w:rsidTr="006E0DAA">
        <w:tc>
          <w:tcPr>
            <w:tcW w:w="2808" w:type="dxa"/>
          </w:tcPr>
          <w:p w14:paraId="6F5F216E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2F927950" w14:textId="77777777" w:rsidR="009B2AC2" w:rsidRDefault="00E20D6B">
            <w:r>
              <w:t>5</w:t>
            </w:r>
          </w:p>
        </w:tc>
      </w:tr>
      <w:tr w:rsidR="009B2AC2" w14:paraId="20771EEE" w14:textId="77777777" w:rsidTr="006E0DAA">
        <w:tc>
          <w:tcPr>
            <w:tcW w:w="2808" w:type="dxa"/>
          </w:tcPr>
          <w:p w14:paraId="682F6480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7D2F73B7" w14:textId="77777777" w:rsidR="009B2AC2" w:rsidRDefault="00E20D6B">
            <w:r>
              <w:t>CO4</w:t>
            </w:r>
          </w:p>
        </w:tc>
      </w:tr>
      <w:tr w:rsidR="009B2AC2" w14:paraId="311901A2" w14:textId="77777777" w:rsidTr="006E0DAA">
        <w:tc>
          <w:tcPr>
            <w:tcW w:w="2808" w:type="dxa"/>
          </w:tcPr>
          <w:p w14:paraId="14EA5639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7CFA804D" w14:textId="77777777" w:rsidR="009B2AC2" w:rsidRDefault="00E20D6B">
            <w:r>
              <w:t xml:space="preserve">You are building a mobile application where users navigate through multiple screens like login, </w:t>
            </w:r>
            <w:r>
              <w:t>dashboard, and profile. Build a Student Records App with CRUD operations using SQLite.</w:t>
            </w:r>
          </w:p>
        </w:tc>
      </w:tr>
      <w:tr w:rsidR="009B2AC2" w14:paraId="50FF4941" w14:textId="77777777" w:rsidTr="006E0DAA">
        <w:tc>
          <w:tcPr>
            <w:tcW w:w="2808" w:type="dxa"/>
          </w:tcPr>
          <w:p w14:paraId="276080D7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1C8B9969" w14:textId="77777777" w:rsidR="009B2AC2" w:rsidRDefault="00E20D6B">
            <w:r>
              <w:t>How to store, update, retrieve data locally?</w:t>
            </w:r>
          </w:p>
          <w:p w14:paraId="0083A767" w14:textId="77777777" w:rsidR="00EB6761" w:rsidRDefault="00EB6761">
            <w:r>
              <w:t>What is the role of future builder?</w:t>
            </w:r>
          </w:p>
          <w:p w14:paraId="3C3B7B8B" w14:textId="55B9DD8D" w:rsidR="00EB6761" w:rsidRDefault="00EB6761">
            <w:r>
              <w:t>How to connect to SQLite?</w:t>
            </w:r>
          </w:p>
        </w:tc>
      </w:tr>
      <w:tr w:rsidR="009B2AC2" w14:paraId="77B2F89D" w14:textId="77777777" w:rsidTr="006E0DAA">
        <w:tc>
          <w:tcPr>
            <w:tcW w:w="2808" w:type="dxa"/>
          </w:tcPr>
          <w:p w14:paraId="2FEB0F4F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67B7227D" w14:textId="77777777" w:rsidR="009B2AC2" w:rsidRDefault="00E20D6B">
            <w:r>
              <w:t>Book management or Expense tracker app</w:t>
            </w:r>
          </w:p>
        </w:tc>
      </w:tr>
      <w:tr w:rsidR="009B2AC2" w14:paraId="459BF111" w14:textId="77777777" w:rsidTr="006E0DAA">
        <w:tc>
          <w:tcPr>
            <w:tcW w:w="2808" w:type="dxa"/>
          </w:tcPr>
          <w:p w14:paraId="27F88BC2" w14:textId="77777777" w:rsidR="009B2AC2" w:rsidRDefault="00E20D6B">
            <w:r>
              <w:lastRenderedPageBreak/>
              <w:t xml:space="preserve">Key Skills to be addressed – </w:t>
            </w:r>
          </w:p>
        </w:tc>
        <w:tc>
          <w:tcPr>
            <w:tcW w:w="8010" w:type="dxa"/>
          </w:tcPr>
          <w:p w14:paraId="05165A89" w14:textId="77777777" w:rsidR="009B2AC2" w:rsidRDefault="00E20D6B">
            <w:r>
              <w:t>Database operations, CRUD logic</w:t>
            </w:r>
          </w:p>
        </w:tc>
      </w:tr>
      <w:tr w:rsidR="009B2AC2" w14:paraId="23ADAB47" w14:textId="77777777" w:rsidTr="006E0DAA">
        <w:tc>
          <w:tcPr>
            <w:tcW w:w="2808" w:type="dxa"/>
          </w:tcPr>
          <w:p w14:paraId="32803FF4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7D22308E" w14:textId="77777777" w:rsidR="009B2AC2" w:rsidRDefault="00E20D6B">
            <w:r>
              <w:t>Implement local DB solutions</w:t>
            </w:r>
          </w:p>
        </w:tc>
      </w:tr>
      <w:tr w:rsidR="009B2AC2" w14:paraId="6E6C5291" w14:textId="77777777" w:rsidTr="006E0DAA">
        <w:tc>
          <w:tcPr>
            <w:tcW w:w="2808" w:type="dxa"/>
          </w:tcPr>
          <w:p w14:paraId="2AADC8F8" w14:textId="77777777" w:rsidR="009B2AC2" w:rsidRDefault="00E20D6B">
            <w:r>
              <w:t>* Total Hours of Problem Definition Implementation</w:t>
            </w:r>
          </w:p>
        </w:tc>
        <w:tc>
          <w:tcPr>
            <w:tcW w:w="8010" w:type="dxa"/>
          </w:tcPr>
          <w:p w14:paraId="6803A20A" w14:textId="77777777" w:rsidR="009B2AC2" w:rsidRDefault="00E20D6B">
            <w:r>
              <w:t>* Approx. 2 hours</w:t>
            </w:r>
          </w:p>
        </w:tc>
      </w:tr>
    </w:tbl>
    <w:p w14:paraId="740C30EA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7081DEC2" w14:textId="77777777" w:rsidTr="006E0DAA">
        <w:tc>
          <w:tcPr>
            <w:tcW w:w="2808" w:type="dxa"/>
          </w:tcPr>
          <w:p w14:paraId="12BD75D3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095DDA06" w14:textId="77777777" w:rsidR="009B2AC2" w:rsidRDefault="00E20D6B">
            <w:r>
              <w:t>6</w:t>
            </w:r>
          </w:p>
        </w:tc>
      </w:tr>
      <w:tr w:rsidR="009B2AC2" w14:paraId="74503974" w14:textId="77777777" w:rsidTr="006E0DAA">
        <w:tc>
          <w:tcPr>
            <w:tcW w:w="2808" w:type="dxa"/>
          </w:tcPr>
          <w:p w14:paraId="414BBCBA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1193F5FA" w14:textId="77777777" w:rsidR="009B2AC2" w:rsidRDefault="00E20D6B">
            <w:r>
              <w:t>CO4</w:t>
            </w:r>
          </w:p>
        </w:tc>
      </w:tr>
      <w:tr w:rsidR="009B2AC2" w14:paraId="6C8F8A47" w14:textId="77777777" w:rsidTr="006E0DAA">
        <w:tc>
          <w:tcPr>
            <w:tcW w:w="2808" w:type="dxa"/>
          </w:tcPr>
          <w:p w14:paraId="44B91BD7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0C6DD4F6" w14:textId="77777777" w:rsidR="009B2AC2" w:rsidRDefault="00E20D6B">
            <w:r>
              <w:t xml:space="preserve">You are building a mobile application where users navigate through multiple screens like login, dashboard, and profile. Create a Notes App with persistent storage </w:t>
            </w:r>
            <w:r>
              <w:t>using Shared Preferences.</w:t>
            </w:r>
          </w:p>
        </w:tc>
      </w:tr>
      <w:tr w:rsidR="009B2AC2" w14:paraId="1E46971A" w14:textId="77777777" w:rsidTr="006E0DAA">
        <w:tc>
          <w:tcPr>
            <w:tcW w:w="2808" w:type="dxa"/>
          </w:tcPr>
          <w:p w14:paraId="59B8A660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5DBF050A" w14:textId="77777777" w:rsidR="009B2AC2" w:rsidRDefault="00E20D6B">
            <w:r>
              <w:t>When to use shared preferences?</w:t>
            </w:r>
          </w:p>
          <w:p w14:paraId="0F1C34CD" w14:textId="77777777" w:rsidR="00EB6761" w:rsidRDefault="00EB6761">
            <w:r>
              <w:t>What data types can be stored?</w:t>
            </w:r>
          </w:p>
          <w:p w14:paraId="1BD38FF6" w14:textId="48225F3C" w:rsidR="00EB6761" w:rsidRDefault="00EB6761">
            <w:r>
              <w:t>How to persist small data?</w:t>
            </w:r>
          </w:p>
        </w:tc>
      </w:tr>
      <w:tr w:rsidR="009B2AC2" w14:paraId="412B7E4F" w14:textId="77777777" w:rsidTr="006E0DAA">
        <w:tc>
          <w:tcPr>
            <w:tcW w:w="2808" w:type="dxa"/>
          </w:tcPr>
          <w:p w14:paraId="7A718F90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719D78AD" w14:textId="77777777" w:rsidR="009B2AC2" w:rsidRDefault="00E20D6B">
            <w:r>
              <w:t xml:space="preserve">Dark mode toggle, </w:t>
            </w:r>
            <w:proofErr w:type="gramStart"/>
            <w:r>
              <w:t>Remember</w:t>
            </w:r>
            <w:proofErr w:type="gramEnd"/>
            <w:r>
              <w:t xml:space="preserve"> me feature</w:t>
            </w:r>
          </w:p>
        </w:tc>
      </w:tr>
      <w:tr w:rsidR="009B2AC2" w14:paraId="2722347F" w14:textId="77777777" w:rsidTr="006E0DAA">
        <w:tc>
          <w:tcPr>
            <w:tcW w:w="2808" w:type="dxa"/>
          </w:tcPr>
          <w:p w14:paraId="3C99611C" w14:textId="77777777" w:rsidR="009B2AC2" w:rsidRDefault="00E20D6B">
            <w:r>
              <w:t xml:space="preserve">Key Skills to be addressed – </w:t>
            </w:r>
          </w:p>
        </w:tc>
        <w:tc>
          <w:tcPr>
            <w:tcW w:w="8010" w:type="dxa"/>
          </w:tcPr>
          <w:p w14:paraId="632F42CA" w14:textId="77777777" w:rsidR="009B2AC2" w:rsidRDefault="00E20D6B">
            <w:r>
              <w:t>Local storage, Preference handling</w:t>
            </w:r>
          </w:p>
        </w:tc>
      </w:tr>
      <w:tr w:rsidR="009B2AC2" w14:paraId="3AC40709" w14:textId="77777777" w:rsidTr="006E0DAA">
        <w:tc>
          <w:tcPr>
            <w:tcW w:w="2808" w:type="dxa"/>
          </w:tcPr>
          <w:p w14:paraId="53A30F8C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31984CB8" w14:textId="77777777" w:rsidR="009B2AC2" w:rsidRDefault="00E20D6B">
            <w:r>
              <w:t>Store app settings or session</w:t>
            </w:r>
          </w:p>
        </w:tc>
      </w:tr>
      <w:tr w:rsidR="009B2AC2" w14:paraId="09DFE7AB" w14:textId="77777777" w:rsidTr="006E0DAA">
        <w:tc>
          <w:tcPr>
            <w:tcW w:w="2808" w:type="dxa"/>
          </w:tcPr>
          <w:p w14:paraId="15DA0875" w14:textId="081BDAB0" w:rsidR="009B2AC2" w:rsidRDefault="00E20D6B">
            <w:r>
              <w:t>Total Hours of Problem Definition Implementation</w:t>
            </w:r>
          </w:p>
        </w:tc>
        <w:tc>
          <w:tcPr>
            <w:tcW w:w="8010" w:type="dxa"/>
          </w:tcPr>
          <w:p w14:paraId="688322EE" w14:textId="25E5F780" w:rsidR="009B2AC2" w:rsidRDefault="00E20D6B">
            <w:r>
              <w:t>2 hours</w:t>
            </w:r>
          </w:p>
        </w:tc>
      </w:tr>
    </w:tbl>
    <w:p w14:paraId="1EAE2A2C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68AF2404" w14:textId="77777777" w:rsidTr="006E0DAA">
        <w:tc>
          <w:tcPr>
            <w:tcW w:w="2808" w:type="dxa"/>
          </w:tcPr>
          <w:p w14:paraId="1A94A25E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5325B575" w14:textId="77777777" w:rsidR="009B2AC2" w:rsidRDefault="00E20D6B">
            <w:r>
              <w:t>7</w:t>
            </w:r>
          </w:p>
        </w:tc>
      </w:tr>
      <w:tr w:rsidR="009B2AC2" w14:paraId="146C7E26" w14:textId="77777777" w:rsidTr="006E0DAA">
        <w:tc>
          <w:tcPr>
            <w:tcW w:w="2808" w:type="dxa"/>
          </w:tcPr>
          <w:p w14:paraId="2205977B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4B90FDFC" w14:textId="77777777" w:rsidR="009B2AC2" w:rsidRDefault="00E20D6B">
            <w:r>
              <w:t>CO2, CO3</w:t>
            </w:r>
          </w:p>
        </w:tc>
      </w:tr>
      <w:tr w:rsidR="009B2AC2" w14:paraId="0217BD3C" w14:textId="77777777" w:rsidTr="006E0DAA">
        <w:tc>
          <w:tcPr>
            <w:tcW w:w="2808" w:type="dxa"/>
          </w:tcPr>
          <w:p w14:paraId="213023DD" w14:textId="77777777" w:rsidR="009B2AC2" w:rsidRDefault="00E20D6B">
            <w:r>
              <w:t xml:space="preserve">Problem </w:t>
            </w:r>
            <w:r>
              <w:t>Definition</w:t>
            </w:r>
          </w:p>
        </w:tc>
        <w:tc>
          <w:tcPr>
            <w:tcW w:w="8010" w:type="dxa"/>
          </w:tcPr>
          <w:p w14:paraId="4EDCA7A1" w14:textId="77777777" w:rsidR="009B2AC2" w:rsidRDefault="00E20D6B">
            <w:r>
              <w:t>You are building a mobile application where users navigate through multiple screens like login, dashboard, and profile. Design a Product Catalog App using GridView and custom cards with images.</w:t>
            </w:r>
          </w:p>
        </w:tc>
      </w:tr>
      <w:tr w:rsidR="009B2AC2" w14:paraId="2A211DEE" w14:textId="77777777" w:rsidTr="006E0DAA">
        <w:tc>
          <w:tcPr>
            <w:tcW w:w="2808" w:type="dxa"/>
          </w:tcPr>
          <w:p w14:paraId="63C34FEE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06A1033B" w14:textId="77777777" w:rsidR="009B2AC2" w:rsidRDefault="00E20D6B">
            <w:r>
              <w:t>How to create reusable custom widgets?</w:t>
            </w:r>
          </w:p>
          <w:p w14:paraId="32AB7633" w14:textId="77777777" w:rsidR="00EB6761" w:rsidRDefault="00EB6761">
            <w:r>
              <w:t>How to use GridView for layout?</w:t>
            </w:r>
          </w:p>
          <w:p w14:paraId="56DE52F3" w14:textId="76E254A5" w:rsidR="00EB6761" w:rsidRDefault="00EB6761">
            <w:r>
              <w:t>How to load local assets (images)?</w:t>
            </w:r>
          </w:p>
        </w:tc>
      </w:tr>
      <w:tr w:rsidR="009B2AC2" w14:paraId="51E3E1D6" w14:textId="77777777" w:rsidTr="006E0DAA">
        <w:tc>
          <w:tcPr>
            <w:tcW w:w="2808" w:type="dxa"/>
          </w:tcPr>
          <w:p w14:paraId="3CEFFE83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5E03C686" w14:textId="77777777" w:rsidR="009B2AC2" w:rsidRDefault="00E20D6B">
            <w:r>
              <w:t>Gallery app or Recipe app</w:t>
            </w:r>
          </w:p>
        </w:tc>
      </w:tr>
      <w:tr w:rsidR="009B2AC2" w14:paraId="5BB1B098" w14:textId="77777777" w:rsidTr="006E0DAA">
        <w:tc>
          <w:tcPr>
            <w:tcW w:w="2808" w:type="dxa"/>
          </w:tcPr>
          <w:p w14:paraId="2E5BC2CF" w14:textId="77777777" w:rsidR="009B2AC2" w:rsidRDefault="00E20D6B">
            <w:r>
              <w:t xml:space="preserve">Key Skills to be addressed – </w:t>
            </w:r>
          </w:p>
        </w:tc>
        <w:tc>
          <w:tcPr>
            <w:tcW w:w="8010" w:type="dxa"/>
          </w:tcPr>
          <w:p w14:paraId="114D408A" w14:textId="77777777" w:rsidR="009B2AC2" w:rsidRDefault="00E20D6B">
            <w:r>
              <w:t>UI design, Reusability, Grid layout</w:t>
            </w:r>
          </w:p>
        </w:tc>
      </w:tr>
      <w:tr w:rsidR="009B2AC2" w14:paraId="61BF8F3E" w14:textId="77777777" w:rsidTr="006E0DAA">
        <w:tc>
          <w:tcPr>
            <w:tcW w:w="2808" w:type="dxa"/>
          </w:tcPr>
          <w:p w14:paraId="438744DB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376967CA" w14:textId="77777777" w:rsidR="009B2AC2" w:rsidRDefault="00E20D6B">
            <w:r>
              <w:t>Design reusable and responsive UI</w:t>
            </w:r>
          </w:p>
        </w:tc>
      </w:tr>
      <w:tr w:rsidR="009B2AC2" w14:paraId="54BC7E90" w14:textId="77777777" w:rsidTr="006E0DAA">
        <w:tc>
          <w:tcPr>
            <w:tcW w:w="2808" w:type="dxa"/>
          </w:tcPr>
          <w:p w14:paraId="5CEB3CCC" w14:textId="2D6535E7" w:rsidR="009B2AC2" w:rsidRDefault="00E20D6B">
            <w:r>
              <w:t>Total Hours of Problem Definition Implementation</w:t>
            </w:r>
          </w:p>
        </w:tc>
        <w:tc>
          <w:tcPr>
            <w:tcW w:w="8010" w:type="dxa"/>
          </w:tcPr>
          <w:p w14:paraId="4788589E" w14:textId="06F60C23" w:rsidR="009B2AC2" w:rsidRDefault="00E20D6B">
            <w:r>
              <w:t>2 hours</w:t>
            </w:r>
          </w:p>
        </w:tc>
      </w:tr>
    </w:tbl>
    <w:p w14:paraId="7FDB00AA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02BE5ED0" w14:textId="77777777" w:rsidTr="006E0DAA">
        <w:tc>
          <w:tcPr>
            <w:tcW w:w="2808" w:type="dxa"/>
          </w:tcPr>
          <w:p w14:paraId="0FB57731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3FAA48F9" w14:textId="77777777" w:rsidR="009B2AC2" w:rsidRDefault="00E20D6B">
            <w:r>
              <w:t>8</w:t>
            </w:r>
          </w:p>
        </w:tc>
      </w:tr>
      <w:tr w:rsidR="009B2AC2" w14:paraId="1F9C9FF4" w14:textId="77777777" w:rsidTr="006E0DAA">
        <w:tc>
          <w:tcPr>
            <w:tcW w:w="2808" w:type="dxa"/>
          </w:tcPr>
          <w:p w14:paraId="5C4809AF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52A85A4A" w14:textId="77777777" w:rsidR="009B2AC2" w:rsidRDefault="00E20D6B">
            <w:r>
              <w:t>CO5</w:t>
            </w:r>
          </w:p>
        </w:tc>
      </w:tr>
      <w:tr w:rsidR="009B2AC2" w14:paraId="23D059B7" w14:textId="77777777" w:rsidTr="006E0DAA">
        <w:tc>
          <w:tcPr>
            <w:tcW w:w="2808" w:type="dxa"/>
          </w:tcPr>
          <w:p w14:paraId="56B109AA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60CC972C" w14:textId="77777777" w:rsidR="009B2AC2" w:rsidRDefault="00E20D6B">
            <w:r>
              <w:t xml:space="preserve">You are building a </w:t>
            </w:r>
            <w:r>
              <w:t>mobile application where users navigate through multiple screens like login, dashboard, and profile. Connect to a REST API (e.g., weather, user data) and display using FutureBuilder.</w:t>
            </w:r>
          </w:p>
        </w:tc>
      </w:tr>
      <w:tr w:rsidR="009B2AC2" w14:paraId="32727699" w14:textId="77777777" w:rsidTr="006E0DAA">
        <w:tc>
          <w:tcPr>
            <w:tcW w:w="2808" w:type="dxa"/>
          </w:tcPr>
          <w:p w14:paraId="0B0E7615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58B5E654" w14:textId="77777777" w:rsidR="009B2AC2" w:rsidRDefault="00E20D6B">
            <w:r>
              <w:t>What is JSON parsing?</w:t>
            </w:r>
          </w:p>
          <w:p w14:paraId="70F74F87" w14:textId="77777777" w:rsidR="00E73E7D" w:rsidRDefault="00E73E7D">
            <w:r>
              <w:t>How to handle async APIs?</w:t>
            </w:r>
          </w:p>
          <w:p w14:paraId="44D4CABC" w14:textId="5AB2D6B7" w:rsidR="00E73E7D" w:rsidRDefault="00E73E7D">
            <w:r>
              <w:t>How to deal with loading/error states?</w:t>
            </w:r>
          </w:p>
        </w:tc>
      </w:tr>
      <w:tr w:rsidR="009B2AC2" w14:paraId="63D5E0BC" w14:textId="77777777" w:rsidTr="006E0DAA">
        <w:tc>
          <w:tcPr>
            <w:tcW w:w="2808" w:type="dxa"/>
          </w:tcPr>
          <w:p w14:paraId="1F54E261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167D669A" w14:textId="19E4213F" w:rsidR="009B2AC2" w:rsidRDefault="00E20D6B">
            <w:r>
              <w:t>News app</w:t>
            </w:r>
          </w:p>
        </w:tc>
      </w:tr>
      <w:tr w:rsidR="009B2AC2" w14:paraId="421E1554" w14:textId="77777777" w:rsidTr="006E0DAA">
        <w:tc>
          <w:tcPr>
            <w:tcW w:w="2808" w:type="dxa"/>
          </w:tcPr>
          <w:p w14:paraId="1F1B6E61" w14:textId="77777777" w:rsidR="009B2AC2" w:rsidRDefault="00E20D6B">
            <w:r>
              <w:lastRenderedPageBreak/>
              <w:t xml:space="preserve">Key Skills to be addressed – </w:t>
            </w:r>
          </w:p>
        </w:tc>
        <w:tc>
          <w:tcPr>
            <w:tcW w:w="8010" w:type="dxa"/>
          </w:tcPr>
          <w:p w14:paraId="7A665028" w14:textId="77777777" w:rsidR="009B2AC2" w:rsidRDefault="00E20D6B">
            <w:r>
              <w:t>API consumption, Async/Await</w:t>
            </w:r>
          </w:p>
        </w:tc>
      </w:tr>
      <w:tr w:rsidR="009B2AC2" w14:paraId="1F620167" w14:textId="77777777" w:rsidTr="006E0DAA">
        <w:tc>
          <w:tcPr>
            <w:tcW w:w="2808" w:type="dxa"/>
          </w:tcPr>
          <w:p w14:paraId="52E252DC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4F919731" w14:textId="77777777" w:rsidR="009B2AC2" w:rsidRDefault="00E20D6B">
            <w:r>
              <w:t xml:space="preserve">Handle API data </w:t>
            </w:r>
            <w:r>
              <w:t>and render UI</w:t>
            </w:r>
          </w:p>
        </w:tc>
      </w:tr>
      <w:tr w:rsidR="009B2AC2" w14:paraId="3FC21171" w14:textId="77777777" w:rsidTr="006E0DAA">
        <w:tc>
          <w:tcPr>
            <w:tcW w:w="2808" w:type="dxa"/>
          </w:tcPr>
          <w:p w14:paraId="49B28065" w14:textId="77777777" w:rsidR="009B2AC2" w:rsidRDefault="00E20D6B">
            <w:r>
              <w:t>* Total Hours of Problem Definition Implementation</w:t>
            </w:r>
          </w:p>
        </w:tc>
        <w:tc>
          <w:tcPr>
            <w:tcW w:w="8010" w:type="dxa"/>
          </w:tcPr>
          <w:p w14:paraId="5FF471E4" w14:textId="5BA84F78" w:rsidR="009B2AC2" w:rsidRDefault="00E73E7D">
            <w:r>
              <w:t>4 hours</w:t>
            </w:r>
          </w:p>
        </w:tc>
      </w:tr>
    </w:tbl>
    <w:p w14:paraId="0CA3557D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47E8B222" w14:textId="77777777" w:rsidTr="006E0DAA">
        <w:tc>
          <w:tcPr>
            <w:tcW w:w="2808" w:type="dxa"/>
          </w:tcPr>
          <w:p w14:paraId="71134DDC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0C9EECA2" w14:textId="77777777" w:rsidR="009B2AC2" w:rsidRDefault="00E20D6B">
            <w:r>
              <w:t>9</w:t>
            </w:r>
          </w:p>
        </w:tc>
      </w:tr>
      <w:tr w:rsidR="009B2AC2" w14:paraId="0AB4DFE4" w14:textId="77777777" w:rsidTr="006E0DAA">
        <w:tc>
          <w:tcPr>
            <w:tcW w:w="2808" w:type="dxa"/>
          </w:tcPr>
          <w:p w14:paraId="45068D6E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276C8EF4" w14:textId="77777777" w:rsidR="009B2AC2" w:rsidRDefault="00E20D6B">
            <w:r>
              <w:t>CO5</w:t>
            </w:r>
          </w:p>
        </w:tc>
      </w:tr>
      <w:tr w:rsidR="009B2AC2" w14:paraId="02CB0DCE" w14:textId="77777777" w:rsidTr="006E0DAA">
        <w:tc>
          <w:tcPr>
            <w:tcW w:w="2808" w:type="dxa"/>
          </w:tcPr>
          <w:p w14:paraId="57FDD89C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406BCE03" w14:textId="77777777" w:rsidR="009B2AC2" w:rsidRDefault="00E20D6B">
            <w:r>
              <w:t>You are building a mobile application where users navigate through multiple screens like login, dashboard, and profile. Develop a Login Authentication App using API-based credential check and session handling.</w:t>
            </w:r>
          </w:p>
        </w:tc>
      </w:tr>
      <w:tr w:rsidR="009B2AC2" w14:paraId="67889812" w14:textId="77777777" w:rsidTr="006E0DAA">
        <w:tc>
          <w:tcPr>
            <w:tcW w:w="2808" w:type="dxa"/>
          </w:tcPr>
          <w:p w14:paraId="42DD3A9A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7A06174F" w14:textId="77777777" w:rsidR="009B2AC2" w:rsidRDefault="00E20D6B">
            <w:r>
              <w:t>How to send login credentials securely?</w:t>
            </w:r>
          </w:p>
          <w:p w14:paraId="0501460F" w14:textId="77777777" w:rsidR="001B127A" w:rsidRDefault="001B127A">
            <w:r>
              <w:t>How to store token/session?</w:t>
            </w:r>
          </w:p>
          <w:p w14:paraId="3C1E0A94" w14:textId="1CE952C4" w:rsidR="001B127A" w:rsidRDefault="001B127A">
            <w:r>
              <w:t>How to handle invalid login?</w:t>
            </w:r>
          </w:p>
        </w:tc>
      </w:tr>
      <w:tr w:rsidR="009B2AC2" w14:paraId="15A4E624" w14:textId="77777777" w:rsidTr="006E0DAA">
        <w:tc>
          <w:tcPr>
            <w:tcW w:w="2808" w:type="dxa"/>
          </w:tcPr>
          <w:p w14:paraId="0F49B37D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19776D32" w14:textId="77777777" w:rsidR="009B2AC2" w:rsidRDefault="00E20D6B">
            <w:r>
              <w:t>Two-factor login or role-based access</w:t>
            </w:r>
          </w:p>
        </w:tc>
      </w:tr>
      <w:tr w:rsidR="009B2AC2" w14:paraId="70484B37" w14:textId="77777777" w:rsidTr="006E0DAA">
        <w:tc>
          <w:tcPr>
            <w:tcW w:w="2808" w:type="dxa"/>
          </w:tcPr>
          <w:p w14:paraId="721DB7C9" w14:textId="77777777" w:rsidR="009B2AC2" w:rsidRDefault="00E20D6B">
            <w:r>
              <w:t xml:space="preserve">Key Skills to be addressed – </w:t>
            </w:r>
          </w:p>
        </w:tc>
        <w:tc>
          <w:tcPr>
            <w:tcW w:w="8010" w:type="dxa"/>
          </w:tcPr>
          <w:p w14:paraId="79208982" w14:textId="77777777" w:rsidR="009B2AC2" w:rsidRDefault="00E20D6B">
            <w:r>
              <w:t>Auth Logic, API calls, Sessions</w:t>
            </w:r>
          </w:p>
        </w:tc>
      </w:tr>
      <w:tr w:rsidR="009B2AC2" w14:paraId="0313E382" w14:textId="77777777" w:rsidTr="006E0DAA">
        <w:tc>
          <w:tcPr>
            <w:tcW w:w="2808" w:type="dxa"/>
          </w:tcPr>
          <w:p w14:paraId="1E0909BC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5BC72CF0" w14:textId="77777777" w:rsidR="009B2AC2" w:rsidRDefault="00E20D6B">
            <w:r>
              <w:t>Implement login flow using APIs</w:t>
            </w:r>
          </w:p>
        </w:tc>
      </w:tr>
      <w:tr w:rsidR="009B2AC2" w14:paraId="3388A723" w14:textId="77777777" w:rsidTr="006E0DAA">
        <w:tc>
          <w:tcPr>
            <w:tcW w:w="2808" w:type="dxa"/>
          </w:tcPr>
          <w:p w14:paraId="42961331" w14:textId="77777777" w:rsidR="009B2AC2" w:rsidRDefault="00E20D6B">
            <w:r>
              <w:t>* Total Hours of Problem Definition Implementation</w:t>
            </w:r>
          </w:p>
        </w:tc>
        <w:tc>
          <w:tcPr>
            <w:tcW w:w="8010" w:type="dxa"/>
          </w:tcPr>
          <w:p w14:paraId="126B2575" w14:textId="57A76347" w:rsidR="009B2AC2" w:rsidRDefault="001B127A">
            <w:r>
              <w:t>4 hours</w:t>
            </w:r>
          </w:p>
        </w:tc>
      </w:tr>
    </w:tbl>
    <w:p w14:paraId="0E63C146" w14:textId="77777777" w:rsidR="009B2AC2" w:rsidRDefault="009B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010"/>
      </w:tblGrid>
      <w:tr w:rsidR="009B2AC2" w14:paraId="0E6E7203" w14:textId="77777777" w:rsidTr="006E0DAA">
        <w:tc>
          <w:tcPr>
            <w:tcW w:w="2808" w:type="dxa"/>
          </w:tcPr>
          <w:p w14:paraId="23FA5FBE" w14:textId="77777777" w:rsidR="009B2AC2" w:rsidRDefault="00E20D6B">
            <w:r>
              <w:t>Practical Number</w:t>
            </w:r>
          </w:p>
        </w:tc>
        <w:tc>
          <w:tcPr>
            <w:tcW w:w="8010" w:type="dxa"/>
          </w:tcPr>
          <w:p w14:paraId="5737B02C" w14:textId="77777777" w:rsidR="009B2AC2" w:rsidRDefault="00E20D6B">
            <w:r>
              <w:t>10</w:t>
            </w:r>
          </w:p>
        </w:tc>
      </w:tr>
      <w:tr w:rsidR="009B2AC2" w14:paraId="280EA885" w14:textId="77777777" w:rsidTr="006E0DAA">
        <w:tc>
          <w:tcPr>
            <w:tcW w:w="2808" w:type="dxa"/>
          </w:tcPr>
          <w:p w14:paraId="3E189164" w14:textId="77777777" w:rsidR="009B2AC2" w:rsidRDefault="00E20D6B">
            <w:r>
              <w:t>CO/PO</w:t>
            </w:r>
          </w:p>
        </w:tc>
        <w:tc>
          <w:tcPr>
            <w:tcW w:w="8010" w:type="dxa"/>
          </w:tcPr>
          <w:p w14:paraId="4F8E7AED" w14:textId="77777777" w:rsidR="009B2AC2" w:rsidRDefault="00E20D6B">
            <w:r>
              <w:t>CO5</w:t>
            </w:r>
          </w:p>
        </w:tc>
      </w:tr>
      <w:tr w:rsidR="009B2AC2" w14:paraId="14372737" w14:textId="77777777" w:rsidTr="006E0DAA">
        <w:tc>
          <w:tcPr>
            <w:tcW w:w="2808" w:type="dxa"/>
          </w:tcPr>
          <w:p w14:paraId="5563C8A9" w14:textId="77777777" w:rsidR="009B2AC2" w:rsidRDefault="00E20D6B">
            <w:r>
              <w:t>Problem Definition</w:t>
            </w:r>
          </w:p>
        </w:tc>
        <w:tc>
          <w:tcPr>
            <w:tcW w:w="8010" w:type="dxa"/>
          </w:tcPr>
          <w:p w14:paraId="7015ED22" w14:textId="77777777" w:rsidR="009B2AC2" w:rsidRDefault="00E20D6B">
            <w:r>
              <w:t xml:space="preserve">You are building a mobile application where users navigate through multiple screens like login, dashboard, and profile. Create and generate a Signed APK for </w:t>
            </w:r>
            <w:r>
              <w:t>deployment. Document steps to publish the app.</w:t>
            </w:r>
          </w:p>
        </w:tc>
      </w:tr>
      <w:tr w:rsidR="009B2AC2" w14:paraId="01255149" w14:textId="77777777" w:rsidTr="006E0DAA">
        <w:tc>
          <w:tcPr>
            <w:tcW w:w="2808" w:type="dxa"/>
          </w:tcPr>
          <w:p w14:paraId="22E8382F" w14:textId="77777777" w:rsidR="009B2AC2" w:rsidRDefault="00E20D6B">
            <w:r>
              <w:t xml:space="preserve">Key Questions / Analysis / Interpretation to be evaluated during/after Implementation  </w:t>
            </w:r>
            <w:r>
              <w:br/>
              <w:t>Que / Key Point</w:t>
            </w:r>
          </w:p>
        </w:tc>
        <w:tc>
          <w:tcPr>
            <w:tcW w:w="8010" w:type="dxa"/>
          </w:tcPr>
          <w:p w14:paraId="69D71EE7" w14:textId="77777777" w:rsidR="009B2AC2" w:rsidRDefault="00E20D6B">
            <w:r>
              <w:t>What is a keystore?</w:t>
            </w:r>
          </w:p>
          <w:p w14:paraId="50AA035E" w14:textId="77777777" w:rsidR="001B127A" w:rsidRDefault="001B127A">
            <w:r>
              <w:t>What are deployment options in Flutter?</w:t>
            </w:r>
          </w:p>
          <w:p w14:paraId="41C01653" w14:textId="255007BD" w:rsidR="001B127A" w:rsidRDefault="001B127A">
            <w:r>
              <w:t>How to troubleshoot APK build issues?</w:t>
            </w:r>
          </w:p>
        </w:tc>
      </w:tr>
      <w:tr w:rsidR="009B2AC2" w14:paraId="0BB083EA" w14:textId="77777777" w:rsidTr="006E0DAA">
        <w:tc>
          <w:tcPr>
            <w:tcW w:w="2808" w:type="dxa"/>
          </w:tcPr>
          <w:p w14:paraId="339934BF" w14:textId="77777777" w:rsidR="009B2AC2" w:rsidRDefault="00E20D6B">
            <w:r>
              <w:t xml:space="preserve">Supplementary Problems - </w:t>
            </w:r>
          </w:p>
        </w:tc>
        <w:tc>
          <w:tcPr>
            <w:tcW w:w="8010" w:type="dxa"/>
          </w:tcPr>
          <w:p w14:paraId="17895C8E" w14:textId="77777777" w:rsidR="009B2AC2" w:rsidRDefault="00E20D6B">
            <w:r>
              <w:t>Include iOS build steps (document only)</w:t>
            </w:r>
          </w:p>
        </w:tc>
      </w:tr>
      <w:tr w:rsidR="009B2AC2" w14:paraId="09185CFB" w14:textId="77777777" w:rsidTr="006E0DAA">
        <w:tc>
          <w:tcPr>
            <w:tcW w:w="2808" w:type="dxa"/>
          </w:tcPr>
          <w:p w14:paraId="0DC150B3" w14:textId="77777777" w:rsidR="009B2AC2" w:rsidRDefault="00E20D6B">
            <w:r>
              <w:t xml:space="preserve">Key Skills to be addressed – </w:t>
            </w:r>
          </w:p>
        </w:tc>
        <w:tc>
          <w:tcPr>
            <w:tcW w:w="8010" w:type="dxa"/>
          </w:tcPr>
          <w:p w14:paraId="4C418857" w14:textId="77777777" w:rsidR="009B2AC2" w:rsidRDefault="00E20D6B">
            <w:r>
              <w:t>Deployment, Publishing, Versioning</w:t>
            </w:r>
          </w:p>
        </w:tc>
      </w:tr>
      <w:tr w:rsidR="009B2AC2" w14:paraId="57B0AA85" w14:textId="77777777" w:rsidTr="006E0DAA">
        <w:tc>
          <w:tcPr>
            <w:tcW w:w="2808" w:type="dxa"/>
          </w:tcPr>
          <w:p w14:paraId="39C9A11D" w14:textId="77777777" w:rsidR="009B2AC2" w:rsidRDefault="00E20D6B">
            <w:r>
              <w:t>Learning Outcome -</w:t>
            </w:r>
          </w:p>
        </w:tc>
        <w:tc>
          <w:tcPr>
            <w:tcW w:w="8010" w:type="dxa"/>
          </w:tcPr>
          <w:p w14:paraId="0736ADA8" w14:textId="77777777" w:rsidR="009B2AC2" w:rsidRDefault="00E20D6B">
            <w:r>
              <w:t>Understand deployment pipeline</w:t>
            </w:r>
          </w:p>
        </w:tc>
      </w:tr>
      <w:tr w:rsidR="009B2AC2" w14:paraId="75EC5A11" w14:textId="77777777" w:rsidTr="006E0DAA">
        <w:tc>
          <w:tcPr>
            <w:tcW w:w="2808" w:type="dxa"/>
          </w:tcPr>
          <w:p w14:paraId="036F6A74" w14:textId="77777777" w:rsidR="009B2AC2" w:rsidRDefault="00E20D6B">
            <w:r>
              <w:t>* Total Hours of Problem Definition Implementation</w:t>
            </w:r>
          </w:p>
        </w:tc>
        <w:tc>
          <w:tcPr>
            <w:tcW w:w="8010" w:type="dxa"/>
          </w:tcPr>
          <w:p w14:paraId="6453979D" w14:textId="77777777" w:rsidR="009B2AC2" w:rsidRDefault="00E20D6B">
            <w:r>
              <w:t>* Approx. 2 hours</w:t>
            </w:r>
          </w:p>
        </w:tc>
      </w:tr>
    </w:tbl>
    <w:p w14:paraId="54C85B9F" w14:textId="77777777" w:rsidR="009B2AC2" w:rsidRDefault="009B2AC2"/>
    <w:p w14:paraId="1185836D" w14:textId="313FA854" w:rsidR="00B743CA" w:rsidRPr="00584134" w:rsidRDefault="00B743CA" w:rsidP="00B743CA">
      <w:pPr>
        <w:pStyle w:val="TableParagraph"/>
        <w:spacing w:before="1" w:line="247" w:lineRule="auto"/>
        <w:ind w:left="-108" w:right="35" w:firstLine="108"/>
        <w:rPr>
          <w:b/>
          <w:sz w:val="24"/>
          <w:szCs w:val="24"/>
        </w:rPr>
      </w:pPr>
      <w:r w:rsidRPr="00584134">
        <w:rPr>
          <w:b/>
          <w:sz w:val="24"/>
          <w:szCs w:val="24"/>
        </w:rPr>
        <w:t>Other Supplementary Experiment (Applications):</w:t>
      </w:r>
    </w:p>
    <w:tbl>
      <w:tblPr>
        <w:tblStyle w:val="TableGrid"/>
        <w:tblW w:w="10669" w:type="dxa"/>
        <w:tblInd w:w="18" w:type="dxa"/>
        <w:tblLook w:val="04A0" w:firstRow="1" w:lastRow="0" w:firstColumn="1" w:lastColumn="0" w:noHBand="0" w:noVBand="1"/>
      </w:tblPr>
      <w:tblGrid>
        <w:gridCol w:w="1343"/>
        <w:gridCol w:w="9326"/>
      </w:tblGrid>
      <w:tr w:rsidR="00B743CA" w:rsidRPr="00584134" w14:paraId="5603D0B4" w14:textId="77777777" w:rsidTr="00B743CA">
        <w:trPr>
          <w:trHeight w:val="278"/>
        </w:trPr>
        <w:tc>
          <w:tcPr>
            <w:tcW w:w="1343" w:type="dxa"/>
          </w:tcPr>
          <w:p w14:paraId="4A0FAF35" w14:textId="77777777" w:rsidR="00B743CA" w:rsidRPr="00584134" w:rsidRDefault="00B743CA" w:rsidP="006E7182">
            <w:pPr>
              <w:jc w:val="center"/>
              <w:rPr>
                <w:b/>
                <w:sz w:val="24"/>
                <w:szCs w:val="24"/>
              </w:rPr>
            </w:pPr>
            <w:r w:rsidRPr="00584134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9326" w:type="dxa"/>
          </w:tcPr>
          <w:p w14:paraId="56C17073" w14:textId="77777777" w:rsidR="00B743CA" w:rsidRPr="00584134" w:rsidRDefault="00B743CA" w:rsidP="006E7182">
            <w:pPr>
              <w:rPr>
                <w:b/>
                <w:sz w:val="24"/>
                <w:szCs w:val="24"/>
              </w:rPr>
            </w:pPr>
            <w:r w:rsidRPr="00584134">
              <w:rPr>
                <w:b/>
                <w:sz w:val="24"/>
                <w:szCs w:val="24"/>
              </w:rPr>
              <w:t>AIM</w:t>
            </w:r>
          </w:p>
        </w:tc>
      </w:tr>
      <w:tr w:rsidR="00B743CA" w:rsidRPr="00584134" w14:paraId="27FBE5C6" w14:textId="77777777" w:rsidTr="00B743CA">
        <w:trPr>
          <w:trHeight w:val="325"/>
        </w:trPr>
        <w:tc>
          <w:tcPr>
            <w:tcW w:w="1343" w:type="dxa"/>
          </w:tcPr>
          <w:p w14:paraId="6B6A7CED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</w:t>
            </w:r>
          </w:p>
        </w:tc>
        <w:tc>
          <w:tcPr>
            <w:tcW w:w="9326" w:type="dxa"/>
          </w:tcPr>
          <w:p w14:paraId="6F4793BE" w14:textId="77777777" w:rsidR="00B743CA" w:rsidRPr="00584134" w:rsidRDefault="00B743CA" w:rsidP="006E7182">
            <w:pPr>
              <w:jc w:val="both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Create an application to learn ABCD… and 123…10 for children with attractive UI and Sound.</w:t>
            </w:r>
          </w:p>
        </w:tc>
      </w:tr>
      <w:tr w:rsidR="00B743CA" w:rsidRPr="00584134" w14:paraId="4F6985A1" w14:textId="77777777" w:rsidTr="00B743CA">
        <w:trPr>
          <w:trHeight w:val="90"/>
        </w:trPr>
        <w:tc>
          <w:tcPr>
            <w:tcW w:w="1343" w:type="dxa"/>
          </w:tcPr>
          <w:p w14:paraId="05AA9940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2</w:t>
            </w:r>
          </w:p>
        </w:tc>
        <w:tc>
          <w:tcPr>
            <w:tcW w:w="9326" w:type="dxa"/>
          </w:tcPr>
          <w:p w14:paraId="7CC5E830" w14:textId="77777777" w:rsidR="00B743CA" w:rsidRPr="00584134" w:rsidRDefault="00B743CA" w:rsidP="006E7182">
            <w:pPr>
              <w:rPr>
                <w:color w:val="000000"/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>Create an application to learn Addition, subtraction, multiplication, and division for children with attractive</w:t>
            </w:r>
            <w:r w:rsidRPr="00584134">
              <w:rPr>
                <w:sz w:val="24"/>
                <w:szCs w:val="24"/>
              </w:rPr>
              <w:t xml:space="preserve"> UI.</w:t>
            </w:r>
          </w:p>
        </w:tc>
      </w:tr>
      <w:tr w:rsidR="00B743CA" w:rsidRPr="00584134" w14:paraId="3A694623" w14:textId="77777777" w:rsidTr="00B743CA">
        <w:trPr>
          <w:trHeight w:val="90"/>
        </w:trPr>
        <w:tc>
          <w:tcPr>
            <w:tcW w:w="1343" w:type="dxa"/>
          </w:tcPr>
          <w:p w14:paraId="1E3845A3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3</w:t>
            </w:r>
          </w:p>
        </w:tc>
        <w:tc>
          <w:tcPr>
            <w:tcW w:w="9326" w:type="dxa"/>
          </w:tcPr>
          <w:p w14:paraId="6FD43103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>Create an application to match the given Image and spelling for children with attractive</w:t>
            </w:r>
            <w:r w:rsidRPr="00584134">
              <w:rPr>
                <w:sz w:val="24"/>
                <w:szCs w:val="24"/>
              </w:rPr>
              <w:t xml:space="preserve"> UI.</w:t>
            </w:r>
          </w:p>
        </w:tc>
      </w:tr>
      <w:tr w:rsidR="00B743CA" w:rsidRPr="00584134" w14:paraId="25CDEEC6" w14:textId="77777777" w:rsidTr="00B743CA">
        <w:trPr>
          <w:trHeight w:val="90"/>
        </w:trPr>
        <w:tc>
          <w:tcPr>
            <w:tcW w:w="1343" w:type="dxa"/>
          </w:tcPr>
          <w:p w14:paraId="73B484E7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4</w:t>
            </w:r>
          </w:p>
        </w:tc>
        <w:tc>
          <w:tcPr>
            <w:tcW w:w="9326" w:type="dxa"/>
          </w:tcPr>
          <w:p w14:paraId="6F5B8A1A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EMI Calculator.</w:t>
            </w:r>
          </w:p>
        </w:tc>
      </w:tr>
      <w:tr w:rsidR="00B743CA" w:rsidRPr="00584134" w14:paraId="464D786A" w14:textId="77777777" w:rsidTr="00B743CA">
        <w:trPr>
          <w:trHeight w:val="90"/>
        </w:trPr>
        <w:tc>
          <w:tcPr>
            <w:tcW w:w="1343" w:type="dxa"/>
          </w:tcPr>
          <w:p w14:paraId="684DE7FC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5</w:t>
            </w:r>
          </w:p>
        </w:tc>
        <w:tc>
          <w:tcPr>
            <w:tcW w:w="9326" w:type="dxa"/>
          </w:tcPr>
          <w:p w14:paraId="0FC9A862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Placement Preparation.</w:t>
            </w:r>
          </w:p>
        </w:tc>
      </w:tr>
      <w:tr w:rsidR="00B743CA" w:rsidRPr="00584134" w14:paraId="2DE3B716" w14:textId="77777777" w:rsidTr="00B743CA">
        <w:trPr>
          <w:trHeight w:val="90"/>
        </w:trPr>
        <w:tc>
          <w:tcPr>
            <w:tcW w:w="1343" w:type="dxa"/>
          </w:tcPr>
          <w:p w14:paraId="251158EB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9326" w:type="dxa"/>
          </w:tcPr>
          <w:p w14:paraId="258D041E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Gujarat Government schemes.</w:t>
            </w:r>
          </w:p>
        </w:tc>
      </w:tr>
      <w:tr w:rsidR="00B743CA" w:rsidRPr="00584134" w14:paraId="163458B2" w14:textId="77777777" w:rsidTr="00B743CA">
        <w:trPr>
          <w:trHeight w:val="90"/>
        </w:trPr>
        <w:tc>
          <w:tcPr>
            <w:tcW w:w="1343" w:type="dxa"/>
          </w:tcPr>
          <w:p w14:paraId="13F385B6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7</w:t>
            </w:r>
          </w:p>
        </w:tc>
        <w:tc>
          <w:tcPr>
            <w:tcW w:w="9326" w:type="dxa"/>
          </w:tcPr>
          <w:p w14:paraId="005D4BDF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Subject-wise IT Quiz.</w:t>
            </w:r>
          </w:p>
        </w:tc>
      </w:tr>
      <w:tr w:rsidR="00B743CA" w:rsidRPr="00584134" w14:paraId="4756D949" w14:textId="77777777" w:rsidTr="00B743CA">
        <w:trPr>
          <w:trHeight w:val="90"/>
        </w:trPr>
        <w:tc>
          <w:tcPr>
            <w:tcW w:w="1343" w:type="dxa"/>
          </w:tcPr>
          <w:p w14:paraId="713B5E5C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8</w:t>
            </w:r>
          </w:p>
        </w:tc>
        <w:tc>
          <w:tcPr>
            <w:tcW w:w="9326" w:type="dxa"/>
          </w:tcPr>
          <w:p w14:paraId="0D9FD263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Resume Maker.</w:t>
            </w:r>
          </w:p>
        </w:tc>
      </w:tr>
      <w:tr w:rsidR="00B743CA" w:rsidRPr="00584134" w14:paraId="237314A0" w14:textId="77777777" w:rsidTr="00B743CA">
        <w:trPr>
          <w:trHeight w:val="90"/>
        </w:trPr>
        <w:tc>
          <w:tcPr>
            <w:tcW w:w="1343" w:type="dxa"/>
          </w:tcPr>
          <w:p w14:paraId="69DA9DA2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9</w:t>
            </w:r>
          </w:p>
        </w:tc>
        <w:tc>
          <w:tcPr>
            <w:tcW w:w="9326" w:type="dxa"/>
          </w:tcPr>
          <w:p w14:paraId="02DE4113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the </w:t>
            </w:r>
            <w:r w:rsidRPr="00584134">
              <w:rPr>
                <w:sz w:val="24"/>
                <w:szCs w:val="24"/>
              </w:rPr>
              <w:t>Income tax Calculator.</w:t>
            </w:r>
          </w:p>
        </w:tc>
      </w:tr>
      <w:tr w:rsidR="00B743CA" w:rsidRPr="00584134" w14:paraId="189382A1" w14:textId="77777777" w:rsidTr="00B743CA">
        <w:trPr>
          <w:trHeight w:val="90"/>
        </w:trPr>
        <w:tc>
          <w:tcPr>
            <w:tcW w:w="1343" w:type="dxa"/>
          </w:tcPr>
          <w:p w14:paraId="10EB03BD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10</w:t>
            </w:r>
          </w:p>
        </w:tc>
        <w:tc>
          <w:tcPr>
            <w:tcW w:w="9326" w:type="dxa"/>
          </w:tcPr>
          <w:p w14:paraId="22FB2A53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Gym Management.</w:t>
            </w:r>
          </w:p>
        </w:tc>
      </w:tr>
      <w:tr w:rsidR="00B743CA" w:rsidRPr="00584134" w14:paraId="44843E37" w14:textId="77777777" w:rsidTr="00B743CA">
        <w:trPr>
          <w:trHeight w:val="90"/>
        </w:trPr>
        <w:tc>
          <w:tcPr>
            <w:tcW w:w="1343" w:type="dxa"/>
          </w:tcPr>
          <w:p w14:paraId="6E07111C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11</w:t>
            </w:r>
          </w:p>
        </w:tc>
        <w:tc>
          <w:tcPr>
            <w:tcW w:w="9326" w:type="dxa"/>
          </w:tcPr>
          <w:p w14:paraId="202848F9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Bhagavad Gita.</w:t>
            </w:r>
          </w:p>
        </w:tc>
      </w:tr>
      <w:tr w:rsidR="00B743CA" w:rsidRPr="00584134" w14:paraId="7DCE40BD" w14:textId="77777777" w:rsidTr="00B743CA">
        <w:trPr>
          <w:trHeight w:val="90"/>
        </w:trPr>
        <w:tc>
          <w:tcPr>
            <w:tcW w:w="1343" w:type="dxa"/>
          </w:tcPr>
          <w:p w14:paraId="2053A1F1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12</w:t>
            </w:r>
          </w:p>
        </w:tc>
        <w:tc>
          <w:tcPr>
            <w:tcW w:w="9326" w:type="dxa"/>
          </w:tcPr>
          <w:p w14:paraId="43786BD9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SMS Schedular and Reminders.</w:t>
            </w:r>
          </w:p>
        </w:tc>
      </w:tr>
      <w:tr w:rsidR="00B743CA" w:rsidRPr="00584134" w14:paraId="57628838" w14:textId="77777777" w:rsidTr="00B743CA">
        <w:trPr>
          <w:trHeight w:val="90"/>
        </w:trPr>
        <w:tc>
          <w:tcPr>
            <w:tcW w:w="1343" w:type="dxa"/>
          </w:tcPr>
          <w:p w14:paraId="6C969BDA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13</w:t>
            </w:r>
          </w:p>
        </w:tc>
        <w:tc>
          <w:tcPr>
            <w:tcW w:w="9326" w:type="dxa"/>
          </w:tcPr>
          <w:p w14:paraId="68E5EA83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Gujarat Tourist Guide.</w:t>
            </w:r>
          </w:p>
        </w:tc>
      </w:tr>
      <w:tr w:rsidR="00B743CA" w:rsidRPr="00584134" w14:paraId="61AEBC05" w14:textId="77777777" w:rsidTr="00B743CA">
        <w:trPr>
          <w:trHeight w:val="90"/>
        </w:trPr>
        <w:tc>
          <w:tcPr>
            <w:tcW w:w="1343" w:type="dxa"/>
          </w:tcPr>
          <w:p w14:paraId="7A10A402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14</w:t>
            </w:r>
          </w:p>
        </w:tc>
        <w:tc>
          <w:tcPr>
            <w:tcW w:w="9326" w:type="dxa"/>
          </w:tcPr>
          <w:p w14:paraId="6B70CE7F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QR Code Generator.</w:t>
            </w:r>
          </w:p>
        </w:tc>
      </w:tr>
      <w:tr w:rsidR="00B743CA" w:rsidRPr="00584134" w14:paraId="39BF7853" w14:textId="77777777" w:rsidTr="00B743CA">
        <w:trPr>
          <w:trHeight w:val="90"/>
        </w:trPr>
        <w:tc>
          <w:tcPr>
            <w:tcW w:w="1343" w:type="dxa"/>
          </w:tcPr>
          <w:p w14:paraId="076FFC96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15</w:t>
            </w:r>
          </w:p>
        </w:tc>
        <w:tc>
          <w:tcPr>
            <w:tcW w:w="9326" w:type="dxa"/>
          </w:tcPr>
          <w:p w14:paraId="6E39C820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MP3 Cutter and Joiner.</w:t>
            </w:r>
          </w:p>
        </w:tc>
      </w:tr>
      <w:tr w:rsidR="00B743CA" w:rsidRPr="00584134" w14:paraId="254D54CD" w14:textId="77777777" w:rsidTr="00B743CA">
        <w:trPr>
          <w:trHeight w:val="90"/>
        </w:trPr>
        <w:tc>
          <w:tcPr>
            <w:tcW w:w="1343" w:type="dxa"/>
          </w:tcPr>
          <w:p w14:paraId="0177D602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16</w:t>
            </w:r>
          </w:p>
        </w:tc>
        <w:tc>
          <w:tcPr>
            <w:tcW w:w="9326" w:type="dxa"/>
          </w:tcPr>
          <w:p w14:paraId="6D59B3A3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Video Cutter and Joiner.</w:t>
            </w:r>
          </w:p>
        </w:tc>
      </w:tr>
      <w:tr w:rsidR="00B743CA" w:rsidRPr="00584134" w14:paraId="60AB012C" w14:textId="77777777" w:rsidTr="00B743CA">
        <w:trPr>
          <w:trHeight w:val="90"/>
        </w:trPr>
        <w:tc>
          <w:tcPr>
            <w:tcW w:w="1343" w:type="dxa"/>
          </w:tcPr>
          <w:p w14:paraId="22BB00BC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17</w:t>
            </w:r>
          </w:p>
        </w:tc>
        <w:tc>
          <w:tcPr>
            <w:tcW w:w="9326" w:type="dxa"/>
          </w:tcPr>
          <w:p w14:paraId="7B17F1FA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creating Videos from Images.</w:t>
            </w:r>
          </w:p>
        </w:tc>
      </w:tr>
      <w:tr w:rsidR="00B743CA" w:rsidRPr="00584134" w14:paraId="5E8D81E7" w14:textId="77777777" w:rsidTr="00B743CA">
        <w:trPr>
          <w:trHeight w:val="90"/>
        </w:trPr>
        <w:tc>
          <w:tcPr>
            <w:tcW w:w="1343" w:type="dxa"/>
          </w:tcPr>
          <w:p w14:paraId="1B58F0D8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18</w:t>
            </w:r>
          </w:p>
        </w:tc>
        <w:tc>
          <w:tcPr>
            <w:tcW w:w="9326" w:type="dxa"/>
          </w:tcPr>
          <w:p w14:paraId="3E1C4B9C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Unit Converter.</w:t>
            </w:r>
          </w:p>
        </w:tc>
      </w:tr>
      <w:tr w:rsidR="00B743CA" w:rsidRPr="00584134" w14:paraId="723B09F1" w14:textId="77777777" w:rsidTr="00B743CA">
        <w:trPr>
          <w:trHeight w:val="90"/>
        </w:trPr>
        <w:tc>
          <w:tcPr>
            <w:tcW w:w="1343" w:type="dxa"/>
          </w:tcPr>
          <w:p w14:paraId="75BD59C6" w14:textId="77777777" w:rsidR="00B743CA" w:rsidRPr="00584134" w:rsidRDefault="00B743CA" w:rsidP="006E7182">
            <w:pPr>
              <w:jc w:val="center"/>
              <w:rPr>
                <w:sz w:val="24"/>
                <w:szCs w:val="24"/>
              </w:rPr>
            </w:pPr>
            <w:r w:rsidRPr="00584134">
              <w:rPr>
                <w:sz w:val="24"/>
                <w:szCs w:val="24"/>
              </w:rPr>
              <w:t>19</w:t>
            </w:r>
          </w:p>
        </w:tc>
        <w:tc>
          <w:tcPr>
            <w:tcW w:w="9326" w:type="dxa"/>
          </w:tcPr>
          <w:p w14:paraId="7C29FF7B" w14:textId="77777777" w:rsidR="00B743CA" w:rsidRPr="00584134" w:rsidRDefault="00B743CA" w:rsidP="006E7182">
            <w:pPr>
              <w:rPr>
                <w:sz w:val="24"/>
                <w:szCs w:val="24"/>
              </w:rPr>
            </w:pPr>
            <w:r w:rsidRPr="00584134">
              <w:rPr>
                <w:color w:val="000000"/>
                <w:sz w:val="24"/>
                <w:szCs w:val="24"/>
              </w:rPr>
              <w:t xml:space="preserve">Create an application for </w:t>
            </w:r>
            <w:r w:rsidRPr="00584134">
              <w:rPr>
                <w:sz w:val="24"/>
                <w:szCs w:val="24"/>
              </w:rPr>
              <w:t>RTO Driving License Test.</w:t>
            </w:r>
          </w:p>
        </w:tc>
      </w:tr>
    </w:tbl>
    <w:p w14:paraId="15D02A62" w14:textId="77777777" w:rsidR="00B743CA" w:rsidRDefault="00B743CA"/>
    <w:sectPr w:rsidR="00B743CA" w:rsidSect="006E0D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46088">
    <w:abstractNumId w:val="8"/>
  </w:num>
  <w:num w:numId="2" w16cid:durableId="471564210">
    <w:abstractNumId w:val="6"/>
  </w:num>
  <w:num w:numId="3" w16cid:durableId="1929969747">
    <w:abstractNumId w:val="5"/>
  </w:num>
  <w:num w:numId="4" w16cid:durableId="878594282">
    <w:abstractNumId w:val="4"/>
  </w:num>
  <w:num w:numId="5" w16cid:durableId="985547287">
    <w:abstractNumId w:val="7"/>
  </w:num>
  <w:num w:numId="6" w16cid:durableId="168956402">
    <w:abstractNumId w:val="3"/>
  </w:num>
  <w:num w:numId="7" w16cid:durableId="727338937">
    <w:abstractNumId w:val="2"/>
  </w:num>
  <w:num w:numId="8" w16cid:durableId="369234084">
    <w:abstractNumId w:val="1"/>
  </w:num>
  <w:num w:numId="9" w16cid:durableId="150184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D29"/>
    <w:rsid w:val="0015074B"/>
    <w:rsid w:val="001B127A"/>
    <w:rsid w:val="0029639D"/>
    <w:rsid w:val="00326F90"/>
    <w:rsid w:val="00372A54"/>
    <w:rsid w:val="00473566"/>
    <w:rsid w:val="006E0DAA"/>
    <w:rsid w:val="006E55B2"/>
    <w:rsid w:val="00730CC0"/>
    <w:rsid w:val="00837123"/>
    <w:rsid w:val="009207CA"/>
    <w:rsid w:val="009B2AC2"/>
    <w:rsid w:val="00AA1D8D"/>
    <w:rsid w:val="00B47730"/>
    <w:rsid w:val="00B743CA"/>
    <w:rsid w:val="00C34342"/>
    <w:rsid w:val="00CB0664"/>
    <w:rsid w:val="00E20950"/>
    <w:rsid w:val="00E20D6B"/>
    <w:rsid w:val="00E73E7D"/>
    <w:rsid w:val="00EB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1D3D1"/>
  <w14:defaultImageDpi w14:val="300"/>
  <w15:docId w15:val="{B402D684-6FF2-4671-84B9-9D92606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73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1353</Words>
  <Characters>7756</Characters>
  <Application>Microsoft Office Word</Application>
  <DocSecurity>0</DocSecurity>
  <Lines>352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DIPAKKUMAR RAMOLIYA</cp:lastModifiedBy>
  <cp:revision>14</cp:revision>
  <dcterms:created xsi:type="dcterms:W3CDTF">2013-12-23T23:15:00Z</dcterms:created>
  <dcterms:modified xsi:type="dcterms:W3CDTF">2025-06-20T05:37:00Z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52aa808a-c98d-43ea-b4d1-cc277e0f7d92</vt:lpwstr>
  </property>
</Properties>
</file>