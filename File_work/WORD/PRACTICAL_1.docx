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F5DFB" w14:textId="1D2804E8" w:rsidR="00473566" w:rsidRDefault="007777A7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0BE39EFD" wp14:editId="3F010938">
            <wp:simplePos x="0" y="0"/>
            <wp:positionH relativeFrom="column">
              <wp:posOffset>5981700</wp:posOffset>
            </wp:positionH>
            <wp:positionV relativeFrom="paragraph">
              <wp:posOffset>-126365</wp:posOffset>
            </wp:positionV>
            <wp:extent cx="1162050" cy="1123565"/>
            <wp:effectExtent l="0" t="0" r="0" b="0"/>
            <wp:wrapNone/>
            <wp:docPr id="178469526" name="Picture 1" descr="A blue square with white and orang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9526" name="Picture 1" descr="A blue square with white and orange logo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8000" behindDoc="0" locked="0" layoutInCell="1" allowOverlap="1" wp14:anchorId="6E6B1367" wp14:editId="718E2BB2">
            <wp:simplePos x="0" y="0"/>
            <wp:positionH relativeFrom="column">
              <wp:posOffset>-175260</wp:posOffset>
            </wp:positionH>
            <wp:positionV relativeFrom="paragraph">
              <wp:posOffset>-126365</wp:posOffset>
            </wp:positionV>
            <wp:extent cx="1162050" cy="1123565"/>
            <wp:effectExtent l="0" t="0" r="0" b="0"/>
            <wp:wrapNone/>
            <wp:docPr id="120" name="Picture 1" descr="A blue square with white and orang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" descr="A blue square with white and orange logo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566" w:rsidRPr="00473566">
        <w:rPr>
          <w:b/>
          <w:bCs/>
          <w:sz w:val="24"/>
          <w:szCs w:val="24"/>
        </w:rPr>
        <w:t>CHAROTAR UNIVERSITY OF SCIENCE AND TECHNOLOGY</w:t>
      </w:r>
    </w:p>
    <w:p w14:paraId="45C637C5" w14:textId="76B3674B" w:rsidR="00C34342" w:rsidRDefault="00C34342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FACULTY OF TECHNOLOGY AND ENGINEERING</w:t>
      </w:r>
    </w:p>
    <w:p w14:paraId="47705B71" w14:textId="0D376E6D" w:rsidR="00C34342" w:rsidRPr="00473566" w:rsidRDefault="00C34342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CHANDUBHAI S. PATEL INSTITUTE OF TECHNOLOGY</w:t>
      </w:r>
    </w:p>
    <w:p w14:paraId="3FB92457" w14:textId="796CEBBC" w:rsidR="00473566" w:rsidRDefault="00473566" w:rsidP="00473566">
      <w:pPr>
        <w:pStyle w:val="BodyText"/>
        <w:spacing w:after="0" w:line="360" w:lineRule="auto"/>
        <w:jc w:val="center"/>
        <w:rPr>
          <w:b/>
          <w:bCs/>
          <w:sz w:val="24"/>
          <w:szCs w:val="24"/>
        </w:rPr>
      </w:pPr>
      <w:r w:rsidRPr="00473566">
        <w:rPr>
          <w:b/>
          <w:bCs/>
          <w:sz w:val="24"/>
          <w:szCs w:val="24"/>
        </w:rPr>
        <w:t xml:space="preserve">DEPARTMENT OF </w:t>
      </w:r>
      <w:r w:rsidR="000A3D29">
        <w:rPr>
          <w:b/>
          <w:bCs/>
          <w:sz w:val="24"/>
          <w:szCs w:val="24"/>
        </w:rPr>
        <w:t>ARTIFICIAL INTELLIGENCE &amp; MACHINE LEARNING</w:t>
      </w:r>
    </w:p>
    <w:p w14:paraId="092CC989" w14:textId="2054314C" w:rsidR="007777A7" w:rsidRPr="00473566" w:rsidRDefault="007777A7" w:rsidP="00473566">
      <w:pPr>
        <w:pStyle w:val="BodyText"/>
        <w:spacing w:after="0" w:line="360" w:lineRule="auto"/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5"/>
        <w:gridCol w:w="5471"/>
      </w:tblGrid>
      <w:tr w:rsidR="00473566" w:rsidRPr="007777A7" w14:paraId="0706BABF" w14:textId="77777777" w:rsidTr="00E20D6B">
        <w:trPr>
          <w:trHeight w:val="504"/>
          <w:jc w:val="center"/>
        </w:trPr>
        <w:tc>
          <w:tcPr>
            <w:tcW w:w="5545" w:type="dxa"/>
          </w:tcPr>
          <w:p w14:paraId="5ED265F7" w14:textId="17875CCA" w:rsidR="00473566" w:rsidRPr="007777A7" w:rsidRDefault="00473566" w:rsidP="00473566">
            <w:pPr>
              <w:pStyle w:val="TableParagraph"/>
              <w:ind w:right="35"/>
              <w:rPr>
                <w:b/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>Subject :</w:t>
            </w:r>
            <w:r w:rsidRPr="007777A7">
              <w:rPr>
                <w:sz w:val="24"/>
                <w:szCs w:val="24"/>
              </w:rPr>
              <w:t xml:space="preserve"> Mobile Application Development</w:t>
            </w:r>
          </w:p>
        </w:tc>
        <w:tc>
          <w:tcPr>
            <w:tcW w:w="5471" w:type="dxa"/>
          </w:tcPr>
          <w:p w14:paraId="489E96A9" w14:textId="77777777" w:rsidR="00473566" w:rsidRPr="007777A7" w:rsidRDefault="00473566" w:rsidP="00473566">
            <w:pPr>
              <w:pStyle w:val="TableParagraph"/>
              <w:ind w:right="35"/>
              <w:jc w:val="right"/>
              <w:rPr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 xml:space="preserve">Semester: </w:t>
            </w:r>
            <w:r w:rsidRPr="007777A7">
              <w:rPr>
                <w:sz w:val="24"/>
                <w:szCs w:val="24"/>
              </w:rPr>
              <w:t>5</w:t>
            </w:r>
          </w:p>
        </w:tc>
      </w:tr>
      <w:tr w:rsidR="00473566" w:rsidRPr="007777A7" w14:paraId="4C3E4DBF" w14:textId="77777777" w:rsidTr="00E20D6B">
        <w:trPr>
          <w:jc w:val="center"/>
        </w:trPr>
        <w:tc>
          <w:tcPr>
            <w:tcW w:w="5545" w:type="dxa"/>
          </w:tcPr>
          <w:p w14:paraId="2836F3B3" w14:textId="4CCD9F4E" w:rsidR="00473566" w:rsidRPr="007777A7" w:rsidRDefault="00473566" w:rsidP="00473566">
            <w:pPr>
              <w:pStyle w:val="TableParagraph"/>
              <w:ind w:right="35"/>
              <w:rPr>
                <w:b/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>Subject Code:</w:t>
            </w:r>
            <w:r w:rsidRPr="007777A7">
              <w:rPr>
                <w:sz w:val="24"/>
                <w:szCs w:val="24"/>
              </w:rPr>
              <w:t xml:space="preserve"> </w:t>
            </w:r>
            <w:r w:rsidR="006E55B2" w:rsidRPr="007777A7">
              <w:rPr>
                <w:sz w:val="24"/>
                <w:szCs w:val="24"/>
              </w:rPr>
              <w:t>AIML308</w:t>
            </w:r>
          </w:p>
        </w:tc>
        <w:tc>
          <w:tcPr>
            <w:tcW w:w="5471" w:type="dxa"/>
          </w:tcPr>
          <w:p w14:paraId="5F2FEA59" w14:textId="54288CBC" w:rsidR="00473566" w:rsidRPr="007777A7" w:rsidRDefault="00473566" w:rsidP="00473566">
            <w:pPr>
              <w:pStyle w:val="TableParagraph"/>
              <w:ind w:right="35"/>
              <w:jc w:val="right"/>
              <w:rPr>
                <w:b/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>Academic Year :</w:t>
            </w:r>
            <w:r w:rsidRPr="007777A7">
              <w:rPr>
                <w:sz w:val="24"/>
                <w:szCs w:val="24"/>
              </w:rPr>
              <w:t>2025-26(ODD)</w:t>
            </w:r>
          </w:p>
        </w:tc>
      </w:tr>
    </w:tbl>
    <w:p w14:paraId="0D396411" w14:textId="77777777" w:rsidR="00473566" w:rsidRPr="007777A7" w:rsidRDefault="00473566" w:rsidP="00473566">
      <w:pPr>
        <w:pStyle w:val="TableParagraph"/>
        <w:spacing w:before="1" w:line="247" w:lineRule="auto"/>
        <w:ind w:right="35"/>
        <w:rPr>
          <w:b/>
          <w:sz w:val="24"/>
          <w:szCs w:val="24"/>
        </w:rPr>
      </w:pPr>
    </w:p>
    <w:p w14:paraId="3516FE41" w14:textId="307848BC" w:rsidR="007777A7" w:rsidRDefault="007777A7" w:rsidP="007777A7">
      <w:pPr>
        <w:spacing w:before="3" w:line="360" w:lineRule="auto"/>
        <w:rPr>
          <w:b/>
        </w:rPr>
      </w:pPr>
      <w:proofErr w:type="gramStart"/>
      <w:r w:rsidRPr="007777A7">
        <w:rPr>
          <w:b/>
          <w:sz w:val="24"/>
          <w:szCs w:val="24"/>
        </w:rPr>
        <w:t>NAME :</w:t>
      </w:r>
      <w:proofErr w:type="gramEnd"/>
      <w:r w:rsidRPr="007777A7">
        <w:rPr>
          <w:b/>
          <w:sz w:val="24"/>
          <w:szCs w:val="24"/>
        </w:rPr>
        <w:t xml:space="preserve"> CHOKSI OM CHIRAGBHAI </w:t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="00525711" w:rsidRPr="007777A7">
        <w:rPr>
          <w:b/>
          <w:sz w:val="24"/>
          <w:szCs w:val="24"/>
        </w:rPr>
        <w:t>ID:</w:t>
      </w:r>
      <w:r w:rsidRPr="007777A7">
        <w:rPr>
          <w:b/>
          <w:sz w:val="24"/>
          <w:szCs w:val="24"/>
        </w:rPr>
        <w:t xml:space="preserve"> 23AIML010</w:t>
      </w:r>
      <w:r>
        <w:rPr>
          <w:b/>
        </w:rPr>
        <w:tab/>
      </w:r>
      <w:r>
        <w:rPr>
          <w:b/>
        </w:rPr>
        <w:tab/>
      </w:r>
    </w:p>
    <w:p w14:paraId="6AB7BA9C" w14:textId="5087B45E" w:rsidR="00473566" w:rsidRPr="007777A7" w:rsidRDefault="007777A7" w:rsidP="00473566">
      <w:pPr>
        <w:spacing w:before="3" w:line="360" w:lineRule="auto"/>
        <w:jc w:val="center"/>
        <w:rPr>
          <w:b/>
          <w:sz w:val="44"/>
          <w:szCs w:val="44"/>
        </w:rPr>
      </w:pPr>
      <w:r w:rsidRPr="007777A7">
        <w:rPr>
          <w:b/>
          <w:sz w:val="44"/>
          <w:szCs w:val="44"/>
        </w:rPr>
        <w:t xml:space="preserve">Practical 1 </w:t>
      </w:r>
    </w:p>
    <w:p w14:paraId="19C70EF4" w14:textId="77777777" w:rsidR="007777A7" w:rsidRPr="00525711" w:rsidRDefault="007777A7" w:rsidP="007777A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Problem Definition</w:t>
      </w:r>
    </w:p>
    <w:p w14:paraId="7CDD5B81" w14:textId="03BB65CB" w:rsidR="007777A7" w:rsidRPr="00525711" w:rsidRDefault="007777A7" w:rsidP="007777A7">
      <w:pPr>
        <w:rPr>
          <w:rFonts w:ascii="Times New Roman" w:hAnsi="Times New Roman" w:cs="Times New Roman"/>
          <w:sz w:val="24"/>
          <w:szCs w:val="24"/>
        </w:rPr>
      </w:pPr>
      <w:r w:rsidRPr="00525711">
        <w:rPr>
          <w:rFonts w:ascii="Times New Roman" w:hAnsi="Times New Roman" w:cs="Times New Roman"/>
          <w:sz w:val="24"/>
          <w:szCs w:val="24"/>
        </w:rPr>
        <w:t>You are building a mobile application where users navigate through multiple screens like login, dashboard, and profile. Create a basic multi-screen Flutter app with navigation, passing data between pages.</w:t>
      </w:r>
    </w:p>
    <w:p w14:paraId="04853447" w14:textId="13960198" w:rsidR="007777A7" w:rsidRPr="00525711" w:rsidRDefault="007777A7" w:rsidP="007777A7">
      <w:pPr>
        <w:rPr>
          <w:rFonts w:ascii="Times New Roman" w:hAnsi="Times New Roman" w:cs="Times New Roman"/>
        </w:rPr>
      </w:pPr>
    </w:p>
    <w:p w14:paraId="2DD442B0" w14:textId="58D130AE" w:rsidR="00525711" w:rsidRPr="00525711" w:rsidRDefault="00525711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Technical Approach:</w:t>
      </w:r>
    </w:p>
    <w:p w14:paraId="5DE66518" w14:textId="2736F0A4" w:rsidR="00160159" w:rsidRPr="00160159" w:rsidRDefault="00160159" w:rsidP="00160159">
      <w:pPr>
        <w:pStyle w:val="NoSpacing"/>
      </w:pPr>
      <w:r w:rsidRPr="00160159">
        <w:t xml:space="preserve">- State Management: Uses </w:t>
      </w:r>
      <w:proofErr w:type="spellStart"/>
      <w:r w:rsidRPr="00160159">
        <w:t>StatefulWidget</w:t>
      </w:r>
      <w:proofErr w:type="spellEnd"/>
      <w:r w:rsidRPr="00160159">
        <w:t xml:space="preserve"> with </w:t>
      </w:r>
      <w:proofErr w:type="spellStart"/>
      <w:proofErr w:type="gramStart"/>
      <w:r w:rsidRPr="00160159">
        <w:t>setState</w:t>
      </w:r>
      <w:proofErr w:type="spellEnd"/>
      <w:r w:rsidRPr="00160159">
        <w:t>(</w:t>
      </w:r>
      <w:proofErr w:type="gramEnd"/>
      <w:r w:rsidRPr="00160159">
        <w:t>) for UI updates in login and dashboard screens.</w:t>
      </w:r>
    </w:p>
    <w:p w14:paraId="6AC132D7" w14:textId="6E1ABD3D" w:rsidR="00160159" w:rsidRPr="00160159" w:rsidRDefault="00160159" w:rsidP="00160159">
      <w:pPr>
        <w:pStyle w:val="NoSpacing"/>
        <w:rPr>
          <w:rFonts w:hint="eastAsia"/>
        </w:rPr>
      </w:pPr>
      <w:r w:rsidRPr="00160159">
        <w:rPr>
          <w:rFonts w:hint="eastAsia"/>
        </w:rPr>
        <w:t xml:space="preserve">- Navigation: Named routes in </w:t>
      </w:r>
      <w:proofErr w:type="spellStart"/>
      <w:r w:rsidRPr="00160159">
        <w:rPr>
          <w:rFonts w:hint="eastAsia"/>
        </w:rPr>
        <w:t>MaterialApp</w:t>
      </w:r>
      <w:proofErr w:type="spellEnd"/>
      <w:r w:rsidRPr="00160159">
        <w:rPr>
          <w:rFonts w:hint="eastAsia"/>
        </w:rPr>
        <w:t xml:space="preserve"> for screen transitions (</w:t>
      </w:r>
      <w:proofErr w:type="spellStart"/>
      <w:r w:rsidRPr="00160159">
        <w:rPr>
          <w:rFonts w:hint="eastAsia"/>
        </w:rPr>
        <w:t>pushReplacementNamed</w:t>
      </w:r>
      <w:proofErr w:type="spellEnd"/>
      <w:r w:rsidRPr="00160159">
        <w:rPr>
          <w:rFonts w:hint="eastAsia"/>
        </w:rPr>
        <w:t xml:space="preserve"> for </w:t>
      </w:r>
      <w:proofErr w:type="spellStart"/>
      <w:r w:rsidRPr="00160159">
        <w:rPr>
          <w:rFonts w:hint="eastAsia"/>
        </w:rPr>
        <w:t>login</w:t>
      </w:r>
      <w:r w:rsidRPr="00160159">
        <w:rPr>
          <w:rFonts w:hint="eastAsia"/>
        </w:rPr>
        <w:t>→</w:t>
      </w:r>
      <w:r w:rsidRPr="00160159">
        <w:rPr>
          <w:rFonts w:hint="eastAsia"/>
        </w:rPr>
        <w:t>dashboard</w:t>
      </w:r>
      <w:proofErr w:type="spellEnd"/>
      <w:r w:rsidRPr="00160159">
        <w:rPr>
          <w:rFonts w:hint="eastAsia"/>
        </w:rPr>
        <w:t xml:space="preserve">, </w:t>
      </w:r>
      <w:proofErr w:type="spellStart"/>
      <w:r w:rsidRPr="00160159">
        <w:rPr>
          <w:rFonts w:hint="eastAsia"/>
        </w:rPr>
        <w:t>pushNamed</w:t>
      </w:r>
      <w:proofErr w:type="spellEnd"/>
      <w:r w:rsidRPr="00160159">
        <w:rPr>
          <w:rFonts w:hint="eastAsia"/>
        </w:rPr>
        <w:t xml:space="preserve"> for </w:t>
      </w:r>
      <w:proofErr w:type="spellStart"/>
      <w:r w:rsidRPr="00160159">
        <w:rPr>
          <w:rFonts w:hint="eastAsia"/>
        </w:rPr>
        <w:t>dashboard</w:t>
      </w:r>
      <w:r w:rsidRPr="00160159">
        <w:rPr>
          <w:rFonts w:hint="eastAsia"/>
        </w:rPr>
        <w:t>→</w:t>
      </w:r>
      <w:r w:rsidRPr="00160159">
        <w:rPr>
          <w:rFonts w:hint="eastAsia"/>
        </w:rPr>
        <w:t>profile</w:t>
      </w:r>
      <w:proofErr w:type="spellEnd"/>
      <w:r w:rsidRPr="00160159">
        <w:rPr>
          <w:rFonts w:hint="eastAsia"/>
        </w:rPr>
        <w:t>).</w:t>
      </w:r>
    </w:p>
    <w:p w14:paraId="10C85C3E" w14:textId="55D4CDA6" w:rsidR="00160159" w:rsidRPr="00160159" w:rsidRDefault="00160159" w:rsidP="00160159">
      <w:pPr>
        <w:pStyle w:val="NoSpacing"/>
      </w:pPr>
      <w:r w:rsidRPr="00160159">
        <w:t xml:space="preserve">- Data Passing: Route arguments via </w:t>
      </w:r>
      <w:proofErr w:type="spellStart"/>
      <w:r w:rsidRPr="00160159">
        <w:t>ModalRoute.of</w:t>
      </w:r>
      <w:proofErr w:type="spellEnd"/>
      <w:r w:rsidRPr="00160159">
        <w:t>(context) for passing user data between screens.</w:t>
      </w:r>
    </w:p>
    <w:p w14:paraId="35FE15BF" w14:textId="076AB098" w:rsidR="00525711" w:rsidRDefault="00160159" w:rsidP="00160159">
      <w:pPr>
        <w:pStyle w:val="NoSpacing"/>
      </w:pPr>
      <w:r w:rsidRPr="00160159">
        <w:t xml:space="preserve">- Core Widgets: Scaffold, </w:t>
      </w:r>
      <w:proofErr w:type="spellStart"/>
      <w:r w:rsidRPr="00160159">
        <w:t>TextField</w:t>
      </w:r>
      <w:proofErr w:type="spellEnd"/>
      <w:r w:rsidRPr="00160159">
        <w:t xml:space="preserve">, </w:t>
      </w:r>
      <w:proofErr w:type="spellStart"/>
      <w:r w:rsidRPr="00160159">
        <w:t>ElevatedButton</w:t>
      </w:r>
      <w:proofErr w:type="spellEnd"/>
      <w:r w:rsidRPr="00160159">
        <w:t>, Text; no external packages used.</w:t>
      </w:r>
    </w:p>
    <w:p w14:paraId="558FB64A" w14:textId="77777777" w:rsidR="00160159" w:rsidRPr="00160159" w:rsidRDefault="00160159" w:rsidP="00160159">
      <w:pPr>
        <w:pStyle w:val="NoSpacing"/>
      </w:pPr>
    </w:p>
    <w:p w14:paraId="1D911A8C" w14:textId="62B43264" w:rsidR="00525711" w:rsidRPr="00525711" w:rsidRDefault="00525711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File Structure:</w:t>
      </w:r>
    </w:p>
    <w:p w14:paraId="31F88B93" w14:textId="77777777" w:rsidR="00872305" w:rsidRPr="00872305" w:rsidRDefault="00872305" w:rsidP="00872305">
      <w:pPr>
        <w:pStyle w:val="NoSpacing"/>
        <w:ind w:left="720"/>
        <w:rPr>
          <w:sz w:val="24"/>
          <w:szCs w:val="24"/>
        </w:rPr>
      </w:pPr>
      <w:r w:rsidRPr="00872305">
        <w:rPr>
          <w:sz w:val="24"/>
          <w:szCs w:val="24"/>
        </w:rPr>
        <w:t>lib/</w:t>
      </w:r>
    </w:p>
    <w:p w14:paraId="270F596D" w14:textId="77777777" w:rsidR="00872305" w:rsidRPr="00872305" w:rsidRDefault="00872305" w:rsidP="00872305">
      <w:pPr>
        <w:pStyle w:val="NoSpacing"/>
        <w:ind w:left="720"/>
        <w:rPr>
          <w:rFonts w:hint="eastAsia"/>
          <w:sz w:val="24"/>
          <w:szCs w:val="24"/>
        </w:rPr>
      </w:pPr>
      <w:r w:rsidRPr="00872305">
        <w:rPr>
          <w:rFonts w:hint="eastAsia"/>
          <w:sz w:val="24"/>
          <w:szCs w:val="24"/>
        </w:rPr>
        <w:t>├──</w:t>
      </w:r>
      <w:r w:rsidRPr="00872305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872305">
        <w:rPr>
          <w:rFonts w:hint="eastAsia"/>
          <w:sz w:val="24"/>
          <w:szCs w:val="24"/>
        </w:rPr>
        <w:t>main.dart</w:t>
      </w:r>
      <w:proofErr w:type="spellEnd"/>
      <w:proofErr w:type="gramEnd"/>
      <w:r w:rsidRPr="00872305">
        <w:rPr>
          <w:rFonts w:hint="eastAsia"/>
          <w:sz w:val="24"/>
          <w:szCs w:val="24"/>
        </w:rPr>
        <w:t xml:space="preserve">          # Application entry point with </w:t>
      </w:r>
      <w:proofErr w:type="spellStart"/>
      <w:r w:rsidRPr="00872305">
        <w:rPr>
          <w:rFonts w:hint="eastAsia"/>
          <w:sz w:val="24"/>
          <w:szCs w:val="24"/>
        </w:rPr>
        <w:t>MaterialApp</w:t>
      </w:r>
      <w:proofErr w:type="spellEnd"/>
      <w:r w:rsidRPr="00872305">
        <w:rPr>
          <w:rFonts w:hint="eastAsia"/>
          <w:sz w:val="24"/>
          <w:szCs w:val="24"/>
        </w:rPr>
        <w:t xml:space="preserve"> and route configuration</w:t>
      </w:r>
    </w:p>
    <w:p w14:paraId="12E667F8" w14:textId="77777777" w:rsidR="00872305" w:rsidRPr="00872305" w:rsidRDefault="00872305" w:rsidP="00872305">
      <w:pPr>
        <w:pStyle w:val="NoSpacing"/>
        <w:ind w:left="720"/>
        <w:rPr>
          <w:rFonts w:hint="eastAsia"/>
          <w:sz w:val="24"/>
          <w:szCs w:val="24"/>
        </w:rPr>
      </w:pPr>
      <w:r w:rsidRPr="00872305">
        <w:rPr>
          <w:rFonts w:hint="eastAsia"/>
          <w:sz w:val="24"/>
          <w:szCs w:val="24"/>
        </w:rPr>
        <w:t>├──</w:t>
      </w:r>
      <w:r w:rsidRPr="00872305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872305">
        <w:rPr>
          <w:rFonts w:hint="eastAsia"/>
          <w:sz w:val="24"/>
          <w:szCs w:val="24"/>
        </w:rPr>
        <w:t>login.dart</w:t>
      </w:r>
      <w:proofErr w:type="spellEnd"/>
      <w:proofErr w:type="gramEnd"/>
      <w:r w:rsidRPr="00872305">
        <w:rPr>
          <w:rFonts w:hint="eastAsia"/>
          <w:sz w:val="24"/>
          <w:szCs w:val="24"/>
        </w:rPr>
        <w:t xml:space="preserve">         # Login screen with form inputs and navigation to dashboard</w:t>
      </w:r>
    </w:p>
    <w:p w14:paraId="2C2F3F81" w14:textId="77777777" w:rsidR="00872305" w:rsidRPr="00872305" w:rsidRDefault="00872305" w:rsidP="00872305">
      <w:pPr>
        <w:pStyle w:val="NoSpacing"/>
        <w:ind w:left="720"/>
        <w:rPr>
          <w:rFonts w:hint="eastAsia"/>
          <w:sz w:val="24"/>
          <w:szCs w:val="24"/>
        </w:rPr>
      </w:pPr>
      <w:r w:rsidRPr="00872305">
        <w:rPr>
          <w:rFonts w:hint="eastAsia"/>
          <w:sz w:val="24"/>
          <w:szCs w:val="24"/>
        </w:rPr>
        <w:t>├──</w:t>
      </w:r>
      <w:r w:rsidRPr="00872305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872305">
        <w:rPr>
          <w:rFonts w:hint="eastAsia"/>
          <w:sz w:val="24"/>
          <w:szCs w:val="24"/>
        </w:rPr>
        <w:t>dashboard.dart</w:t>
      </w:r>
      <w:proofErr w:type="spellEnd"/>
      <w:proofErr w:type="gramEnd"/>
      <w:r w:rsidRPr="00872305">
        <w:rPr>
          <w:rFonts w:hint="eastAsia"/>
          <w:sz w:val="24"/>
          <w:szCs w:val="24"/>
        </w:rPr>
        <w:t xml:space="preserve">     # Dashboard screen displaying user data and navigation to profile</w:t>
      </w:r>
    </w:p>
    <w:p w14:paraId="2BA40A5C" w14:textId="77777777" w:rsidR="00872305" w:rsidRPr="00872305" w:rsidRDefault="00872305" w:rsidP="00872305">
      <w:pPr>
        <w:pStyle w:val="NoSpacing"/>
        <w:ind w:left="720"/>
        <w:rPr>
          <w:sz w:val="24"/>
          <w:szCs w:val="24"/>
        </w:rPr>
      </w:pPr>
      <w:r w:rsidRPr="00872305">
        <w:rPr>
          <w:rFonts w:hint="eastAsia"/>
          <w:sz w:val="24"/>
          <w:szCs w:val="24"/>
        </w:rPr>
        <w:t>└──</w:t>
      </w:r>
      <w:r w:rsidRPr="00872305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872305">
        <w:rPr>
          <w:rFonts w:hint="eastAsia"/>
          <w:sz w:val="24"/>
          <w:szCs w:val="24"/>
        </w:rPr>
        <w:t>profile.dart</w:t>
      </w:r>
      <w:proofErr w:type="spellEnd"/>
      <w:proofErr w:type="gramEnd"/>
      <w:r w:rsidRPr="00872305">
        <w:rPr>
          <w:rFonts w:hint="eastAsia"/>
          <w:sz w:val="24"/>
          <w:szCs w:val="24"/>
        </w:rPr>
        <w:t xml:space="preserve">       # Profile screen showing user details with back navigation</w:t>
      </w:r>
    </w:p>
    <w:p w14:paraId="66585F2B" w14:textId="513715F8" w:rsidR="00525711" w:rsidRPr="00872305" w:rsidRDefault="00525711" w:rsidP="007777A7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13D12E78" w14:textId="77777777" w:rsidR="00872305" w:rsidRDefault="00872305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59E3B79" w14:textId="77777777" w:rsidR="00872305" w:rsidRDefault="00872305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1FD9D4E" w14:textId="77777777" w:rsidR="00872305" w:rsidRDefault="00872305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3DCC10D" w14:textId="77777777" w:rsidR="00872305" w:rsidRDefault="00872305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E77CF5" w14:textId="4104AF12" w:rsidR="00872305" w:rsidRPr="00525711" w:rsidRDefault="00525711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Screenshots</w:t>
      </w:r>
      <w:r w:rsidRPr="0052571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4C3745C2" w14:textId="3268A8BF" w:rsidR="00525711" w:rsidRDefault="00160159" w:rsidP="00872305">
      <w:pPr>
        <w:tabs>
          <w:tab w:val="left" w:pos="4573"/>
        </w:tabs>
        <w:rPr>
          <w:rFonts w:ascii="Times New Roman" w:hAnsi="Times New Roman" w:cs="Times New Roman"/>
        </w:rPr>
      </w:pPr>
      <w:r w:rsidRPr="00872305"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 wp14:anchorId="1EC2E55F" wp14:editId="24F7F9A8">
            <wp:simplePos x="0" y="0"/>
            <wp:positionH relativeFrom="column">
              <wp:posOffset>3723640</wp:posOffset>
            </wp:positionH>
            <wp:positionV relativeFrom="paragraph">
              <wp:posOffset>4932045</wp:posOffset>
            </wp:positionV>
            <wp:extent cx="2738120" cy="2934335"/>
            <wp:effectExtent l="0" t="0" r="5080" b="0"/>
            <wp:wrapSquare wrapText="bothSides"/>
            <wp:docPr id="882049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4919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305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5EF67BD9" wp14:editId="78384A33">
            <wp:simplePos x="0" y="0"/>
            <wp:positionH relativeFrom="column">
              <wp:posOffset>0</wp:posOffset>
            </wp:positionH>
            <wp:positionV relativeFrom="paragraph">
              <wp:posOffset>4933315</wp:posOffset>
            </wp:positionV>
            <wp:extent cx="3055620" cy="2934335"/>
            <wp:effectExtent l="0" t="0" r="0" b="0"/>
            <wp:wrapSquare wrapText="bothSides"/>
            <wp:docPr id="871224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2431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305" w:rsidRPr="00872305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3FCC34BA" wp14:editId="2004A6B6">
            <wp:simplePos x="0" y="0"/>
            <wp:positionH relativeFrom="column">
              <wp:posOffset>2438400</wp:posOffset>
            </wp:positionH>
            <wp:positionV relativeFrom="paragraph">
              <wp:posOffset>5080</wp:posOffset>
            </wp:positionV>
            <wp:extent cx="2315210" cy="4759325"/>
            <wp:effectExtent l="0" t="0" r="8890" b="3175"/>
            <wp:wrapSquare wrapText="bothSides"/>
            <wp:docPr id="696545512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45512" name="Picture 1" descr="A screen shot of a cell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305" w:rsidRPr="0087230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0898CED" wp14:editId="77B8DC58">
            <wp:extent cx="2322752" cy="4783015"/>
            <wp:effectExtent l="0" t="0" r="1905" b="0"/>
            <wp:docPr id="722427792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27792" name="Picture 1" descr="A screen shot of a cell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893" cy="48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305" w:rsidRPr="00872305">
        <w:rPr>
          <w:rFonts w:ascii="Times New Roman" w:hAnsi="Times New Roman" w:cs="Times New Roman"/>
        </w:rPr>
        <w:drawing>
          <wp:anchor distT="0" distB="0" distL="114300" distR="114300" simplePos="0" relativeHeight="251653120" behindDoc="0" locked="0" layoutInCell="1" allowOverlap="1" wp14:anchorId="0F520B97" wp14:editId="40A09A70">
            <wp:simplePos x="0" y="0"/>
            <wp:positionH relativeFrom="column">
              <wp:posOffset>0</wp:posOffset>
            </wp:positionH>
            <wp:positionV relativeFrom="paragraph">
              <wp:posOffset>1443</wp:posOffset>
            </wp:positionV>
            <wp:extent cx="2327564" cy="4800474"/>
            <wp:effectExtent l="0" t="0" r="0" b="635"/>
            <wp:wrapSquare wrapText="bothSides"/>
            <wp:docPr id="88465679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5679" name="Picture 1" descr="A screen shot of a cell pho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7564" cy="4800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305">
        <w:rPr>
          <w:rFonts w:ascii="Times New Roman" w:hAnsi="Times New Roman" w:cs="Times New Roman"/>
        </w:rPr>
        <w:tab/>
      </w:r>
    </w:p>
    <w:p w14:paraId="264132C7" w14:textId="52B2213E" w:rsidR="00525711" w:rsidRDefault="00525711" w:rsidP="007777A7">
      <w:pPr>
        <w:rPr>
          <w:rFonts w:ascii="Times New Roman" w:hAnsi="Times New Roman" w:cs="Times New Roman"/>
        </w:rPr>
      </w:pPr>
    </w:p>
    <w:p w14:paraId="42CE063B" w14:textId="5D08B731" w:rsidR="00525711" w:rsidRPr="00525711" w:rsidRDefault="00525711" w:rsidP="007777A7">
      <w:pPr>
        <w:rPr>
          <w:rFonts w:ascii="Times New Roman" w:hAnsi="Times New Roman" w:cs="Times New Roman"/>
        </w:rPr>
      </w:pPr>
    </w:p>
    <w:p w14:paraId="40E0F82F" w14:textId="77777777" w:rsidR="00525711" w:rsidRDefault="00525711" w:rsidP="007777A7">
      <w:pPr>
        <w:rPr>
          <w:rFonts w:ascii="Times New Roman" w:hAnsi="Times New Roman" w:cs="Times New Roman"/>
        </w:rPr>
      </w:pPr>
    </w:p>
    <w:p w14:paraId="1259BE18" w14:textId="77777777" w:rsidR="00872305" w:rsidRDefault="00872305" w:rsidP="007777A7">
      <w:pPr>
        <w:rPr>
          <w:rFonts w:ascii="Times New Roman" w:hAnsi="Times New Roman" w:cs="Times New Roman"/>
        </w:rPr>
      </w:pPr>
    </w:p>
    <w:p w14:paraId="4A06772D" w14:textId="61635C96" w:rsidR="00872305" w:rsidRDefault="00872305" w:rsidP="007777A7">
      <w:pPr>
        <w:rPr>
          <w:rFonts w:ascii="Times New Roman" w:hAnsi="Times New Roman" w:cs="Times New Roman"/>
        </w:rPr>
      </w:pPr>
    </w:p>
    <w:p w14:paraId="08D5DCEC" w14:textId="77777777" w:rsidR="00872305" w:rsidRDefault="00872305" w:rsidP="007777A7">
      <w:pPr>
        <w:rPr>
          <w:rFonts w:ascii="Times New Roman" w:hAnsi="Times New Roman" w:cs="Times New Roman"/>
        </w:rPr>
      </w:pPr>
    </w:p>
    <w:p w14:paraId="1594D039" w14:textId="77777777" w:rsidR="00872305" w:rsidRDefault="00872305" w:rsidP="007777A7">
      <w:pPr>
        <w:rPr>
          <w:rFonts w:ascii="Times New Roman" w:hAnsi="Times New Roman" w:cs="Times New Roman"/>
        </w:rPr>
      </w:pPr>
    </w:p>
    <w:p w14:paraId="19F360E7" w14:textId="77777777" w:rsidR="00872305" w:rsidRDefault="00872305" w:rsidP="007777A7">
      <w:pPr>
        <w:rPr>
          <w:rFonts w:ascii="Times New Roman" w:hAnsi="Times New Roman" w:cs="Times New Roman"/>
        </w:rPr>
      </w:pPr>
    </w:p>
    <w:p w14:paraId="303A3680" w14:textId="77777777" w:rsidR="00872305" w:rsidRDefault="00872305" w:rsidP="007777A7">
      <w:pPr>
        <w:rPr>
          <w:rFonts w:ascii="Times New Roman" w:hAnsi="Times New Roman" w:cs="Times New Roman"/>
        </w:rPr>
      </w:pPr>
    </w:p>
    <w:p w14:paraId="1733D1BC" w14:textId="0453B157" w:rsidR="007777A7" w:rsidRPr="00525711" w:rsidRDefault="007777A7" w:rsidP="007777A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 xml:space="preserve">Key Questions: </w:t>
      </w:r>
    </w:p>
    <w:p w14:paraId="357AB343" w14:textId="04F1808A" w:rsidR="007777A7" w:rsidRPr="00160159" w:rsidRDefault="007777A7" w:rsidP="007777A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60159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160159">
        <w:rPr>
          <w:rFonts w:ascii="Times New Roman" w:hAnsi="Times New Roman" w:cs="Times New Roman"/>
          <w:b/>
          <w:bCs/>
          <w:sz w:val="24"/>
          <w:szCs w:val="24"/>
        </w:rPr>
        <w:t>How does navigation work in Flutter?</w:t>
      </w:r>
    </w:p>
    <w:p w14:paraId="157CD1E1" w14:textId="5BBE9DD5" w:rsidR="007777A7" w:rsidRDefault="007777A7" w:rsidP="001601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5711">
        <w:rPr>
          <w:rFonts w:ascii="Times New Roman" w:hAnsi="Times New Roman" w:cs="Times New Roman"/>
          <w:sz w:val="24"/>
          <w:szCs w:val="24"/>
        </w:rPr>
        <w:t>Ans</w:t>
      </w:r>
      <w:proofErr w:type="gramStart"/>
      <w:r w:rsidRPr="00525711">
        <w:rPr>
          <w:rFonts w:ascii="Times New Roman" w:hAnsi="Times New Roman" w:cs="Times New Roman"/>
          <w:sz w:val="24"/>
          <w:szCs w:val="24"/>
        </w:rPr>
        <w:t>:</w:t>
      </w:r>
      <w:r w:rsidR="00160159" w:rsidRPr="00160159">
        <w:t xml:space="preserve"> </w:t>
      </w:r>
      <w:r w:rsidR="00160159" w:rsidRPr="00160159">
        <w:rPr>
          <w:rFonts w:ascii="Times New Roman" w:hAnsi="Times New Roman" w:cs="Times New Roman"/>
          <w:sz w:val="24"/>
          <w:szCs w:val="24"/>
        </w:rPr>
        <w:t xml:space="preserve"> Navigation</w:t>
      </w:r>
      <w:proofErr w:type="gramEnd"/>
      <w:r w:rsidR="00160159" w:rsidRPr="00160159">
        <w:rPr>
          <w:rFonts w:ascii="Times New Roman" w:hAnsi="Times New Roman" w:cs="Times New Roman"/>
          <w:sz w:val="24"/>
          <w:szCs w:val="24"/>
        </w:rPr>
        <w:t xml:space="preserve"> managed by Navigator widget using a stack of Route </w:t>
      </w:r>
      <w:proofErr w:type="spellStart"/>
      <w:proofErr w:type="gramStart"/>
      <w:r w:rsidR="00160159" w:rsidRPr="00160159">
        <w:rPr>
          <w:rFonts w:ascii="Times New Roman" w:hAnsi="Times New Roman" w:cs="Times New Roman"/>
          <w:sz w:val="24"/>
          <w:szCs w:val="24"/>
        </w:rPr>
        <w:t>objects.In</w:t>
      </w:r>
      <w:proofErr w:type="spellEnd"/>
      <w:proofErr w:type="gramEnd"/>
      <w:r w:rsidR="00160159" w:rsidRPr="00160159">
        <w:rPr>
          <w:rFonts w:ascii="Times New Roman" w:hAnsi="Times New Roman" w:cs="Times New Roman"/>
          <w:sz w:val="24"/>
          <w:szCs w:val="24"/>
        </w:rPr>
        <w:t xml:space="preserve"> this project: Named routes defined in </w:t>
      </w:r>
      <w:proofErr w:type="spellStart"/>
      <w:r w:rsidR="00160159" w:rsidRPr="00160159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="00160159" w:rsidRPr="001601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160159" w:rsidRPr="00160159">
        <w:rPr>
          <w:rFonts w:ascii="Times New Roman" w:hAnsi="Times New Roman" w:cs="Times New Roman"/>
          <w:sz w:val="24"/>
          <w:szCs w:val="24"/>
        </w:rPr>
        <w:t>main.dart</w:t>
      </w:r>
      <w:proofErr w:type="spellEnd"/>
      <w:proofErr w:type="gramEnd"/>
      <w:r w:rsidR="00160159" w:rsidRPr="00160159">
        <w:rPr>
          <w:rFonts w:ascii="Times New Roman" w:hAnsi="Times New Roman" w:cs="Times New Roman"/>
          <w:sz w:val="24"/>
          <w:szCs w:val="24"/>
        </w:rPr>
        <w:t>).</w:t>
      </w:r>
      <w:r w:rsidR="0016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59" w:rsidRPr="00160159">
        <w:rPr>
          <w:rFonts w:ascii="Times New Roman" w:hAnsi="Times New Roman" w:cs="Times New Roman" w:hint="eastAsia"/>
          <w:sz w:val="24"/>
          <w:szCs w:val="24"/>
        </w:rPr>
        <w:t>pushReplacementNamed</w:t>
      </w:r>
      <w:proofErr w:type="spellEnd"/>
      <w:r w:rsidR="00160159" w:rsidRPr="00160159">
        <w:rPr>
          <w:rFonts w:ascii="Times New Roman" w:hAnsi="Times New Roman" w:cs="Times New Roman" w:hint="eastAsia"/>
          <w:sz w:val="24"/>
          <w:szCs w:val="24"/>
        </w:rPr>
        <w:t xml:space="preserve"> (login </w:t>
      </w:r>
      <w:r w:rsidR="00160159" w:rsidRPr="00160159">
        <w:rPr>
          <w:rFonts w:ascii="Times New Roman" w:hAnsi="Times New Roman" w:cs="Times New Roman" w:hint="eastAsia"/>
          <w:sz w:val="24"/>
          <w:szCs w:val="24"/>
        </w:rPr>
        <w:t>→</w:t>
      </w:r>
      <w:r w:rsidR="00160159" w:rsidRPr="00160159">
        <w:rPr>
          <w:rFonts w:ascii="Times New Roman" w:hAnsi="Times New Roman" w:cs="Times New Roman" w:hint="eastAsia"/>
          <w:sz w:val="24"/>
          <w:szCs w:val="24"/>
        </w:rPr>
        <w:t xml:space="preserve"> dashboard): Replaces current screen, passes arguments.</w:t>
      </w:r>
      <w:r w:rsidR="0016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59" w:rsidRPr="00160159">
        <w:rPr>
          <w:rFonts w:ascii="Times New Roman" w:hAnsi="Times New Roman" w:cs="Times New Roman" w:hint="eastAsia"/>
          <w:sz w:val="24"/>
          <w:szCs w:val="24"/>
        </w:rPr>
        <w:t>pushNamed</w:t>
      </w:r>
      <w:proofErr w:type="spellEnd"/>
      <w:r w:rsidR="00160159" w:rsidRPr="00160159">
        <w:rPr>
          <w:rFonts w:ascii="Times New Roman" w:hAnsi="Times New Roman" w:cs="Times New Roman" w:hint="eastAsia"/>
          <w:sz w:val="24"/>
          <w:szCs w:val="24"/>
        </w:rPr>
        <w:t xml:space="preserve"> (dashboard </w:t>
      </w:r>
      <w:r w:rsidR="00160159" w:rsidRPr="00160159">
        <w:rPr>
          <w:rFonts w:ascii="Times New Roman" w:hAnsi="Times New Roman" w:cs="Times New Roman" w:hint="eastAsia"/>
          <w:sz w:val="24"/>
          <w:szCs w:val="24"/>
        </w:rPr>
        <w:t>→</w:t>
      </w:r>
      <w:r w:rsidR="00160159" w:rsidRPr="00160159">
        <w:rPr>
          <w:rFonts w:ascii="Times New Roman" w:hAnsi="Times New Roman" w:cs="Times New Roman" w:hint="eastAsia"/>
          <w:sz w:val="24"/>
          <w:szCs w:val="24"/>
        </w:rPr>
        <w:t xml:space="preserve"> profile): Adds to stack, allows return via </w:t>
      </w:r>
      <w:proofErr w:type="gramStart"/>
      <w:r w:rsidR="00160159" w:rsidRPr="00160159">
        <w:rPr>
          <w:rFonts w:ascii="Times New Roman" w:hAnsi="Times New Roman" w:cs="Times New Roman" w:hint="eastAsia"/>
          <w:sz w:val="24"/>
          <w:szCs w:val="24"/>
        </w:rPr>
        <w:t>pop(</w:t>
      </w:r>
      <w:proofErr w:type="gramEnd"/>
      <w:r w:rsidR="00160159" w:rsidRPr="00160159">
        <w:rPr>
          <w:rFonts w:ascii="Times New Roman" w:hAnsi="Times New Roman" w:cs="Times New Roman" w:hint="eastAsia"/>
          <w:sz w:val="24"/>
          <w:szCs w:val="24"/>
        </w:rPr>
        <w:t>).</w:t>
      </w:r>
    </w:p>
    <w:p w14:paraId="1EABA7D1" w14:textId="77777777" w:rsidR="00160159" w:rsidRPr="00525711" w:rsidRDefault="00160159" w:rsidP="007777A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7A0655" w14:textId="266B8DF9" w:rsidR="007777A7" w:rsidRPr="00525711" w:rsidRDefault="00160159" w:rsidP="007777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F3BD24E" w14:textId="0EC05E62" w:rsidR="007777A7" w:rsidRPr="00525711" w:rsidRDefault="007777A7" w:rsidP="007777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5711">
        <w:rPr>
          <w:rFonts w:ascii="Times New Roman" w:hAnsi="Times New Roman" w:cs="Times New Roman"/>
          <w:sz w:val="24"/>
          <w:szCs w:val="24"/>
        </w:rPr>
        <w:t xml:space="preserve">2. </w:t>
      </w:r>
      <w:r w:rsidRPr="00525711">
        <w:rPr>
          <w:rFonts w:ascii="Times New Roman" w:hAnsi="Times New Roman" w:cs="Times New Roman"/>
          <w:sz w:val="24"/>
          <w:szCs w:val="24"/>
        </w:rPr>
        <w:t>How can data be passed between screens?</w:t>
      </w:r>
    </w:p>
    <w:p w14:paraId="71462C0B" w14:textId="2A97D2DB" w:rsidR="00160159" w:rsidRPr="00160159" w:rsidRDefault="007777A7" w:rsidP="001601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5711">
        <w:rPr>
          <w:rFonts w:ascii="Times New Roman" w:hAnsi="Times New Roman" w:cs="Times New Roman"/>
          <w:sz w:val="24"/>
          <w:szCs w:val="24"/>
        </w:rPr>
        <w:t>Ans:</w:t>
      </w:r>
      <w:r w:rsidR="00160159" w:rsidRPr="00160159">
        <w:t xml:space="preserve"> </w:t>
      </w:r>
      <w:r w:rsidR="00160159" w:rsidRPr="00160159">
        <w:rPr>
          <w:rFonts w:ascii="Times New Roman" w:hAnsi="Times New Roman" w:cs="Times New Roman"/>
          <w:sz w:val="24"/>
          <w:szCs w:val="24"/>
        </w:rPr>
        <w:t>- Data passed via route arguments in RouteSettings.</w:t>
      </w:r>
    </w:p>
    <w:p w14:paraId="2C14A3C6" w14:textId="75A10F40" w:rsidR="00160159" w:rsidRPr="00160159" w:rsidRDefault="00160159" w:rsidP="0016015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160159">
        <w:rPr>
          <w:rFonts w:ascii="Times New Roman" w:hAnsi="Times New Roman" w:cs="Times New Roman"/>
          <w:sz w:val="24"/>
          <w:szCs w:val="24"/>
        </w:rPr>
        <w:t xml:space="preserve">Sender: Include Map in </w:t>
      </w:r>
      <w:proofErr w:type="gramStart"/>
      <w:r w:rsidRPr="00160159">
        <w:rPr>
          <w:rFonts w:ascii="Times New Roman" w:hAnsi="Times New Roman" w:cs="Times New Roman"/>
          <w:sz w:val="24"/>
          <w:szCs w:val="24"/>
        </w:rPr>
        <w:t>`arguments` parameter</w:t>
      </w:r>
      <w:proofErr w:type="gramEnd"/>
      <w:r w:rsidRPr="00160159">
        <w:rPr>
          <w:rFonts w:ascii="Times New Roman" w:hAnsi="Times New Roman" w:cs="Times New Roman"/>
          <w:sz w:val="24"/>
          <w:szCs w:val="24"/>
        </w:rPr>
        <w:t xml:space="preserve"> of navigation methods.</w:t>
      </w:r>
    </w:p>
    <w:p w14:paraId="2EDBAD7C" w14:textId="27AA23EA" w:rsidR="00160159" w:rsidRPr="00160159" w:rsidRDefault="00160159" w:rsidP="001601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0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60159">
        <w:rPr>
          <w:rFonts w:ascii="Times New Roman" w:hAnsi="Times New Roman" w:cs="Times New Roman"/>
          <w:sz w:val="24"/>
          <w:szCs w:val="24"/>
        </w:rPr>
        <w:t xml:space="preserve">Receiver: Access via </w:t>
      </w:r>
      <w:proofErr w:type="spellStart"/>
      <w:r w:rsidRPr="00160159">
        <w:rPr>
          <w:rFonts w:ascii="Times New Roman" w:hAnsi="Times New Roman" w:cs="Times New Roman"/>
          <w:sz w:val="24"/>
          <w:szCs w:val="24"/>
        </w:rPr>
        <w:t>ModalRoute.of</w:t>
      </w:r>
      <w:proofErr w:type="spellEnd"/>
      <w:r w:rsidRPr="00160159">
        <w:rPr>
          <w:rFonts w:ascii="Times New Roman" w:hAnsi="Times New Roman" w:cs="Times New Roman"/>
          <w:sz w:val="24"/>
          <w:szCs w:val="24"/>
        </w:rPr>
        <w:t>(context).</w:t>
      </w:r>
      <w:proofErr w:type="gramStart"/>
      <w:r w:rsidRPr="00160159">
        <w:rPr>
          <w:rFonts w:ascii="Times New Roman" w:hAnsi="Times New Roman" w:cs="Times New Roman"/>
          <w:sz w:val="24"/>
          <w:szCs w:val="24"/>
        </w:rPr>
        <w:t>settings.arguments</w:t>
      </w:r>
      <w:proofErr w:type="gramEnd"/>
      <w:r w:rsidRPr="00160159">
        <w:rPr>
          <w:rFonts w:ascii="Times New Roman" w:hAnsi="Times New Roman" w:cs="Times New Roman"/>
          <w:sz w:val="24"/>
          <w:szCs w:val="24"/>
        </w:rPr>
        <w:t>.</w:t>
      </w:r>
    </w:p>
    <w:p w14:paraId="2A90FF61" w14:textId="3B856958" w:rsidR="007777A7" w:rsidRPr="00525711" w:rsidRDefault="00160159" w:rsidP="001601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0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60159">
        <w:rPr>
          <w:rFonts w:ascii="Times New Roman" w:hAnsi="Times New Roman" w:cs="Times New Roman"/>
          <w:sz w:val="24"/>
          <w:szCs w:val="24"/>
        </w:rPr>
        <w:t>Example: Login passes 'name' and 'email' to dashboard and profile.</w:t>
      </w:r>
    </w:p>
    <w:p w14:paraId="53B0C12F" w14:textId="77777777" w:rsidR="007777A7" w:rsidRPr="00525711" w:rsidRDefault="007777A7" w:rsidP="007777A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8683E2" w14:textId="77777777" w:rsidR="007777A7" w:rsidRPr="00525711" w:rsidRDefault="007777A7" w:rsidP="007777A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003DAC" w14:textId="3FDCE4AE" w:rsidR="007777A7" w:rsidRPr="00525711" w:rsidRDefault="007777A7" w:rsidP="007777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5711">
        <w:rPr>
          <w:rFonts w:ascii="Times New Roman" w:hAnsi="Times New Roman" w:cs="Times New Roman"/>
          <w:sz w:val="24"/>
          <w:szCs w:val="24"/>
        </w:rPr>
        <w:t xml:space="preserve">3. </w:t>
      </w:r>
      <w:r w:rsidRPr="00525711">
        <w:rPr>
          <w:rFonts w:ascii="Times New Roman" w:hAnsi="Times New Roman" w:cs="Times New Roman"/>
          <w:sz w:val="24"/>
          <w:szCs w:val="24"/>
        </w:rPr>
        <w:t>What is the difference between push and pushReplacement?</w:t>
      </w:r>
    </w:p>
    <w:p w14:paraId="738DF670" w14:textId="12F294E7" w:rsidR="00160159" w:rsidRPr="00160159" w:rsidRDefault="007777A7" w:rsidP="001601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5711">
        <w:rPr>
          <w:rFonts w:ascii="Times New Roman" w:hAnsi="Times New Roman" w:cs="Times New Roman"/>
          <w:sz w:val="24"/>
          <w:szCs w:val="24"/>
        </w:rPr>
        <w:t>Ans:</w:t>
      </w:r>
      <w:r w:rsidR="001601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0159" w:rsidRPr="00160159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="00160159" w:rsidRPr="00160159">
        <w:rPr>
          <w:rFonts w:ascii="Times New Roman" w:hAnsi="Times New Roman" w:cs="Times New Roman"/>
          <w:sz w:val="24"/>
          <w:szCs w:val="24"/>
        </w:rPr>
        <w:t>): Adds new screen to navigation stack; allows back navigation.</w:t>
      </w:r>
    </w:p>
    <w:p w14:paraId="0203BC2B" w14:textId="7F4714B7" w:rsidR="00160159" w:rsidRDefault="00160159" w:rsidP="001601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60159">
        <w:rPr>
          <w:rFonts w:ascii="Times New Roman" w:hAnsi="Times New Roman" w:cs="Times New Roman"/>
          <w:sz w:val="24"/>
          <w:szCs w:val="24"/>
        </w:rPr>
        <w:t>pushReplacement(</w:t>
      </w:r>
      <w:proofErr w:type="gramEnd"/>
      <w:r w:rsidRPr="00160159">
        <w:rPr>
          <w:rFonts w:ascii="Times New Roman" w:hAnsi="Times New Roman" w:cs="Times New Roman"/>
          <w:sz w:val="24"/>
          <w:szCs w:val="24"/>
        </w:rPr>
        <w:t>): Replaces current screen; removes from history.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C1296D1" w14:textId="1BDA9C9F" w:rsidR="007777A7" w:rsidRPr="00525711" w:rsidRDefault="00160159" w:rsidP="001601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60159">
        <w:rPr>
          <w:rFonts w:ascii="Times New Roman" w:hAnsi="Times New Roman" w:cs="Times New Roman"/>
          <w:sz w:val="24"/>
          <w:szCs w:val="24"/>
        </w:rPr>
        <w:t xml:space="preserve">Usage: </w:t>
      </w:r>
      <w:proofErr w:type="spellStart"/>
      <w:r w:rsidRPr="00160159">
        <w:rPr>
          <w:rFonts w:ascii="Times New Roman" w:hAnsi="Times New Roman" w:cs="Times New Roman"/>
          <w:sz w:val="24"/>
          <w:szCs w:val="24"/>
        </w:rPr>
        <w:t>pushReplacementNamed</w:t>
      </w:r>
      <w:proofErr w:type="spellEnd"/>
      <w:r w:rsidRPr="00160159">
        <w:rPr>
          <w:rFonts w:ascii="Times New Roman" w:hAnsi="Times New Roman" w:cs="Times New Roman"/>
          <w:sz w:val="24"/>
          <w:szCs w:val="24"/>
        </w:rPr>
        <w:t xml:space="preserve"> for login (no return), </w:t>
      </w:r>
      <w:proofErr w:type="spellStart"/>
      <w:r w:rsidRPr="00160159">
        <w:rPr>
          <w:rFonts w:ascii="Times New Roman" w:hAnsi="Times New Roman" w:cs="Times New Roman"/>
          <w:sz w:val="24"/>
          <w:szCs w:val="24"/>
        </w:rPr>
        <w:t>pushNamed</w:t>
      </w:r>
      <w:proofErr w:type="spellEnd"/>
      <w:r w:rsidRPr="00160159">
        <w:rPr>
          <w:rFonts w:ascii="Times New Roman" w:hAnsi="Times New Roman" w:cs="Times New Roman"/>
          <w:sz w:val="24"/>
          <w:szCs w:val="24"/>
        </w:rPr>
        <w:t xml:space="preserve"> for profile (allow back).</w:t>
      </w:r>
    </w:p>
    <w:p w14:paraId="552C6BF0" w14:textId="77777777" w:rsidR="00525711" w:rsidRPr="00525711" w:rsidRDefault="00525711" w:rsidP="007777A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E9AB5E1" w14:textId="77777777" w:rsidR="00525711" w:rsidRPr="00525711" w:rsidRDefault="00525711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BA3780" w14:textId="047CB0E3" w:rsidR="00525711" w:rsidRPr="00525711" w:rsidRDefault="00525711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 xml:space="preserve">Key </w:t>
      </w:r>
      <w:r w:rsidRPr="00525711">
        <w:rPr>
          <w:rFonts w:ascii="Times New Roman" w:hAnsi="Times New Roman" w:cs="Times New Roman"/>
          <w:b/>
          <w:bCs/>
          <w:sz w:val="26"/>
          <w:szCs w:val="26"/>
        </w:rPr>
        <w:t>Skills to be Understand:</w:t>
      </w:r>
    </w:p>
    <w:p w14:paraId="3A7B108B" w14:textId="119DEAB5" w:rsidR="00525711" w:rsidRPr="00525711" w:rsidRDefault="00525711" w:rsidP="00525711">
      <w:pPr>
        <w:rPr>
          <w:rFonts w:ascii="Times New Roman" w:hAnsi="Times New Roman" w:cs="Times New Roman"/>
          <w:sz w:val="24"/>
          <w:szCs w:val="24"/>
        </w:rPr>
      </w:pPr>
      <w:r w:rsidRPr="00525711">
        <w:rPr>
          <w:rFonts w:ascii="Times New Roman" w:hAnsi="Times New Roman" w:cs="Times New Roman"/>
          <w:sz w:val="24"/>
          <w:szCs w:val="24"/>
        </w:rPr>
        <w:t>Widget Tree, Navigation routing</w:t>
      </w:r>
    </w:p>
    <w:sectPr w:rsidR="00525711" w:rsidRPr="00525711" w:rsidSect="007777A7">
      <w:headerReference w:type="default" r:id="rId14"/>
      <w:footerReference w:type="default" r:id="rId15"/>
      <w:pgSz w:w="12240" w:h="15840"/>
      <w:pgMar w:top="720" w:right="720" w:bottom="720" w:left="72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DB5F3" w14:textId="77777777" w:rsidR="00763404" w:rsidRDefault="00763404" w:rsidP="007777A7">
      <w:pPr>
        <w:spacing w:after="0" w:line="240" w:lineRule="auto"/>
      </w:pPr>
      <w:r>
        <w:separator/>
      </w:r>
    </w:p>
  </w:endnote>
  <w:endnote w:type="continuationSeparator" w:id="0">
    <w:p w14:paraId="215A356B" w14:textId="77777777" w:rsidR="00763404" w:rsidRDefault="00763404" w:rsidP="0077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3FA65" w14:textId="0B97F735" w:rsidR="00160159" w:rsidRPr="00160159" w:rsidRDefault="00160159">
    <w:pPr>
      <w:pStyle w:val="Footer"/>
      <w:rPr>
        <w:lang w:val="en-IN"/>
      </w:rPr>
    </w:pPr>
    <w:r>
      <w:rPr>
        <w:lang w:val="en-IN"/>
      </w:rPr>
      <w:tab/>
    </w:r>
    <w:r>
      <w:rPr>
        <w:lang w:val="en-IN"/>
      </w:rPr>
      <w:tab/>
      <w:t xml:space="preserve">PAGE </w:t>
    </w:r>
    <w:r w:rsidRPr="00160159">
      <w:rPr>
        <w:lang w:val="en-IN"/>
      </w:rPr>
      <w:fldChar w:fldCharType="begin"/>
    </w:r>
    <w:r w:rsidRPr="00160159">
      <w:rPr>
        <w:lang w:val="en-IN"/>
      </w:rPr>
      <w:instrText xml:space="preserve"> PAGE   \* MERGEFORMAT </w:instrText>
    </w:r>
    <w:r w:rsidRPr="00160159">
      <w:rPr>
        <w:lang w:val="en-IN"/>
      </w:rPr>
      <w:fldChar w:fldCharType="separate"/>
    </w:r>
    <w:r w:rsidRPr="00160159">
      <w:rPr>
        <w:noProof/>
        <w:lang w:val="en-IN"/>
      </w:rPr>
      <w:t>1</w:t>
    </w:r>
    <w:r w:rsidRPr="00160159">
      <w:rPr>
        <w:noProof/>
        <w:lang w:val="en-I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2ED52" w14:textId="77777777" w:rsidR="00763404" w:rsidRDefault="00763404" w:rsidP="007777A7">
      <w:pPr>
        <w:spacing w:after="0" w:line="240" w:lineRule="auto"/>
      </w:pPr>
      <w:r>
        <w:separator/>
      </w:r>
    </w:p>
  </w:footnote>
  <w:footnote w:type="continuationSeparator" w:id="0">
    <w:p w14:paraId="11259087" w14:textId="77777777" w:rsidR="00763404" w:rsidRDefault="00763404" w:rsidP="00777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D6CE3" w14:textId="4E6809EC" w:rsidR="007777A7" w:rsidRDefault="007777A7" w:rsidP="007777A7">
    <w:pPr>
      <w:pStyle w:val="Header"/>
      <w:jc w:val="center"/>
      <w:rPr>
        <w:lang w:val="en-IN"/>
      </w:rPr>
    </w:pPr>
    <w:r>
      <w:rPr>
        <w:lang w:val="en-IN"/>
      </w:rPr>
      <w:t xml:space="preserve">AIML308_MOBILE_APPLICATION DEVELOPMENT </w:t>
    </w:r>
    <w:r>
      <w:rPr>
        <w:lang w:val="en-IN"/>
      </w:rPr>
      <w:tab/>
      <w:t>23AIML010</w:t>
    </w:r>
  </w:p>
  <w:p w14:paraId="25512F44" w14:textId="77777777" w:rsidR="007777A7" w:rsidRDefault="007777A7" w:rsidP="007777A7">
    <w:pPr>
      <w:pStyle w:val="Header"/>
      <w:jc w:val="center"/>
      <w:rPr>
        <w:lang w:val="en-IN"/>
      </w:rPr>
    </w:pPr>
  </w:p>
  <w:p w14:paraId="28EC2C02" w14:textId="77777777" w:rsidR="007777A7" w:rsidRPr="007777A7" w:rsidRDefault="007777A7" w:rsidP="007777A7">
    <w:pPr>
      <w:pStyle w:val="Header"/>
      <w:jc w:val="cent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8146088">
    <w:abstractNumId w:val="8"/>
  </w:num>
  <w:num w:numId="2" w16cid:durableId="471564210">
    <w:abstractNumId w:val="6"/>
  </w:num>
  <w:num w:numId="3" w16cid:durableId="1929969747">
    <w:abstractNumId w:val="5"/>
  </w:num>
  <w:num w:numId="4" w16cid:durableId="878594282">
    <w:abstractNumId w:val="4"/>
  </w:num>
  <w:num w:numId="5" w16cid:durableId="985547287">
    <w:abstractNumId w:val="7"/>
  </w:num>
  <w:num w:numId="6" w16cid:durableId="168956402">
    <w:abstractNumId w:val="3"/>
  </w:num>
  <w:num w:numId="7" w16cid:durableId="727338937">
    <w:abstractNumId w:val="2"/>
  </w:num>
  <w:num w:numId="8" w16cid:durableId="369234084">
    <w:abstractNumId w:val="1"/>
  </w:num>
  <w:num w:numId="9" w16cid:durableId="150184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D29"/>
    <w:rsid w:val="0015074B"/>
    <w:rsid w:val="00160159"/>
    <w:rsid w:val="001B127A"/>
    <w:rsid w:val="0029639D"/>
    <w:rsid w:val="00326F90"/>
    <w:rsid w:val="00372A54"/>
    <w:rsid w:val="00473566"/>
    <w:rsid w:val="00525711"/>
    <w:rsid w:val="006E0DAA"/>
    <w:rsid w:val="006E55B2"/>
    <w:rsid w:val="00730CC0"/>
    <w:rsid w:val="00763404"/>
    <w:rsid w:val="007777A7"/>
    <w:rsid w:val="0080532C"/>
    <w:rsid w:val="00837123"/>
    <w:rsid w:val="00872305"/>
    <w:rsid w:val="009207CA"/>
    <w:rsid w:val="009B2AC2"/>
    <w:rsid w:val="00AA1D8D"/>
    <w:rsid w:val="00B47730"/>
    <w:rsid w:val="00B743CA"/>
    <w:rsid w:val="00C34342"/>
    <w:rsid w:val="00CB0664"/>
    <w:rsid w:val="00E20950"/>
    <w:rsid w:val="00E20D6B"/>
    <w:rsid w:val="00E73E7D"/>
    <w:rsid w:val="00EB67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1D3D1"/>
  <w14:defaultImageDpi w14:val="300"/>
  <w15:docId w15:val="{B402D684-6FF2-4671-84B9-9D926062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71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4735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 CHOKSI</cp:lastModifiedBy>
  <cp:revision>2</cp:revision>
  <dcterms:created xsi:type="dcterms:W3CDTF">2025-09-27T08:27:00Z</dcterms:created>
  <dcterms:modified xsi:type="dcterms:W3CDTF">2025-09-27T08:27:00Z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52aa808a-c98d-43ea-b4d1-cc277e0f7d92</vt:lpwstr>
  </property>
</Properties>
</file>