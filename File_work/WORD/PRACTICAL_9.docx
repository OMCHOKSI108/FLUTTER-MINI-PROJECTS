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F5DFB" w14:textId="1D2804E8" w:rsidR="00473566" w:rsidRDefault="007777A7" w:rsidP="00473566">
      <w:pPr>
        <w:pStyle w:val="BodyText"/>
        <w:spacing w:after="0" w:line="360" w:lineRule="auto"/>
        <w:ind w:right="-9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0BE39EFD" wp14:editId="3F010938">
            <wp:simplePos x="0" y="0"/>
            <wp:positionH relativeFrom="column">
              <wp:posOffset>5981700</wp:posOffset>
            </wp:positionH>
            <wp:positionV relativeFrom="paragraph">
              <wp:posOffset>-126365</wp:posOffset>
            </wp:positionV>
            <wp:extent cx="1162050" cy="1123565"/>
            <wp:effectExtent l="0" t="0" r="0" b="0"/>
            <wp:wrapNone/>
            <wp:docPr id="178469526" name="Picture 1" descr="A blue square with white and orange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9526" name="Picture 1" descr="A blue square with white and orange logo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8000" behindDoc="0" locked="0" layoutInCell="1" allowOverlap="1" wp14:anchorId="6E6B1367" wp14:editId="718E2BB2">
            <wp:simplePos x="0" y="0"/>
            <wp:positionH relativeFrom="column">
              <wp:posOffset>-175260</wp:posOffset>
            </wp:positionH>
            <wp:positionV relativeFrom="paragraph">
              <wp:posOffset>-126365</wp:posOffset>
            </wp:positionV>
            <wp:extent cx="1162050" cy="1123565"/>
            <wp:effectExtent l="0" t="0" r="0" b="0"/>
            <wp:wrapNone/>
            <wp:docPr id="120" name="Picture 1" descr="A blue square with white and orange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" descr="A blue square with white and orange logo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3566" w:rsidRPr="00473566">
        <w:rPr>
          <w:b/>
          <w:bCs/>
          <w:sz w:val="24"/>
          <w:szCs w:val="24"/>
        </w:rPr>
        <w:t>CHAROTAR UNIVERSITY OF SCIENCE AND TECHNOLOGY</w:t>
      </w:r>
    </w:p>
    <w:p w14:paraId="45C637C5" w14:textId="76B3674B" w:rsidR="00C34342" w:rsidRDefault="00C34342" w:rsidP="00473566">
      <w:pPr>
        <w:pStyle w:val="BodyText"/>
        <w:spacing w:after="0" w:line="360" w:lineRule="auto"/>
        <w:ind w:right="-9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FACULTY OF TECHNOLOGY AND ENGINEERING</w:t>
      </w:r>
    </w:p>
    <w:p w14:paraId="47705B71" w14:textId="0D376E6D" w:rsidR="00C34342" w:rsidRPr="00473566" w:rsidRDefault="00C34342" w:rsidP="00473566">
      <w:pPr>
        <w:pStyle w:val="BodyText"/>
        <w:spacing w:after="0" w:line="360" w:lineRule="auto"/>
        <w:ind w:right="-9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CHANDUBHAI S. PATEL INSTITUTE OF TECHNOLOGY</w:t>
      </w:r>
    </w:p>
    <w:p w14:paraId="3FB92457" w14:textId="796CEBBC" w:rsidR="00473566" w:rsidRDefault="00473566" w:rsidP="00473566">
      <w:pPr>
        <w:pStyle w:val="BodyText"/>
        <w:spacing w:after="0" w:line="360" w:lineRule="auto"/>
        <w:jc w:val="center"/>
        <w:rPr>
          <w:b/>
          <w:bCs/>
          <w:sz w:val="24"/>
          <w:szCs w:val="24"/>
        </w:rPr>
      </w:pPr>
      <w:r w:rsidRPr="00473566">
        <w:rPr>
          <w:b/>
          <w:bCs/>
          <w:sz w:val="24"/>
          <w:szCs w:val="24"/>
        </w:rPr>
        <w:t xml:space="preserve">DEPARTMENT OF </w:t>
      </w:r>
      <w:r w:rsidR="000A3D29">
        <w:rPr>
          <w:b/>
          <w:bCs/>
          <w:sz w:val="24"/>
          <w:szCs w:val="24"/>
        </w:rPr>
        <w:t>ARTIFICIAL INTELLIGENCE &amp; MACHINE LEARNING</w:t>
      </w:r>
    </w:p>
    <w:p w14:paraId="092CC989" w14:textId="2054314C" w:rsidR="007777A7" w:rsidRPr="00473566" w:rsidRDefault="007777A7" w:rsidP="00473566">
      <w:pPr>
        <w:pStyle w:val="BodyText"/>
        <w:spacing w:after="0" w:line="360" w:lineRule="auto"/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5"/>
        <w:gridCol w:w="5471"/>
      </w:tblGrid>
      <w:tr w:rsidR="00473566" w:rsidRPr="007777A7" w14:paraId="0706BABF" w14:textId="77777777" w:rsidTr="00E20D6B">
        <w:trPr>
          <w:trHeight w:val="504"/>
          <w:jc w:val="center"/>
        </w:trPr>
        <w:tc>
          <w:tcPr>
            <w:tcW w:w="5545" w:type="dxa"/>
          </w:tcPr>
          <w:p w14:paraId="5ED265F7" w14:textId="17875CCA" w:rsidR="00473566" w:rsidRPr="007777A7" w:rsidRDefault="00473566" w:rsidP="00473566">
            <w:pPr>
              <w:pStyle w:val="TableParagraph"/>
              <w:ind w:right="35"/>
              <w:rPr>
                <w:b/>
                <w:sz w:val="24"/>
                <w:szCs w:val="24"/>
              </w:rPr>
            </w:pPr>
            <w:proofErr w:type="gramStart"/>
            <w:r w:rsidRPr="007777A7">
              <w:rPr>
                <w:b/>
                <w:sz w:val="24"/>
                <w:szCs w:val="24"/>
              </w:rPr>
              <w:t>Subject :</w:t>
            </w:r>
            <w:proofErr w:type="gramEnd"/>
            <w:r w:rsidRPr="007777A7">
              <w:rPr>
                <w:sz w:val="24"/>
                <w:szCs w:val="24"/>
              </w:rPr>
              <w:t xml:space="preserve"> Mobile Application Development</w:t>
            </w:r>
          </w:p>
        </w:tc>
        <w:tc>
          <w:tcPr>
            <w:tcW w:w="5471" w:type="dxa"/>
          </w:tcPr>
          <w:p w14:paraId="489E96A9" w14:textId="77777777" w:rsidR="00473566" w:rsidRPr="007777A7" w:rsidRDefault="00473566" w:rsidP="00473566">
            <w:pPr>
              <w:pStyle w:val="TableParagraph"/>
              <w:ind w:right="35"/>
              <w:jc w:val="right"/>
              <w:rPr>
                <w:sz w:val="24"/>
                <w:szCs w:val="24"/>
              </w:rPr>
            </w:pPr>
            <w:r w:rsidRPr="007777A7">
              <w:rPr>
                <w:b/>
                <w:sz w:val="24"/>
                <w:szCs w:val="24"/>
              </w:rPr>
              <w:t xml:space="preserve">Semester: </w:t>
            </w:r>
            <w:r w:rsidRPr="007777A7">
              <w:rPr>
                <w:sz w:val="24"/>
                <w:szCs w:val="24"/>
              </w:rPr>
              <w:t>5</w:t>
            </w:r>
          </w:p>
        </w:tc>
      </w:tr>
      <w:tr w:rsidR="00473566" w:rsidRPr="007777A7" w14:paraId="4C3E4DBF" w14:textId="77777777" w:rsidTr="00E20D6B">
        <w:trPr>
          <w:jc w:val="center"/>
        </w:trPr>
        <w:tc>
          <w:tcPr>
            <w:tcW w:w="5545" w:type="dxa"/>
          </w:tcPr>
          <w:p w14:paraId="2836F3B3" w14:textId="4CCD9F4E" w:rsidR="00473566" w:rsidRPr="007777A7" w:rsidRDefault="00473566" w:rsidP="00473566">
            <w:pPr>
              <w:pStyle w:val="TableParagraph"/>
              <w:ind w:right="35"/>
              <w:rPr>
                <w:b/>
                <w:sz w:val="24"/>
                <w:szCs w:val="24"/>
              </w:rPr>
            </w:pPr>
            <w:r w:rsidRPr="007777A7">
              <w:rPr>
                <w:b/>
                <w:sz w:val="24"/>
                <w:szCs w:val="24"/>
              </w:rPr>
              <w:t>Subject Code:</w:t>
            </w:r>
            <w:r w:rsidRPr="007777A7">
              <w:rPr>
                <w:sz w:val="24"/>
                <w:szCs w:val="24"/>
              </w:rPr>
              <w:t xml:space="preserve"> </w:t>
            </w:r>
            <w:r w:rsidR="006E55B2" w:rsidRPr="007777A7">
              <w:rPr>
                <w:sz w:val="24"/>
                <w:szCs w:val="24"/>
              </w:rPr>
              <w:t>AIML308</w:t>
            </w:r>
          </w:p>
        </w:tc>
        <w:tc>
          <w:tcPr>
            <w:tcW w:w="5471" w:type="dxa"/>
          </w:tcPr>
          <w:p w14:paraId="5F2FEA59" w14:textId="54288CBC" w:rsidR="00473566" w:rsidRPr="007777A7" w:rsidRDefault="00473566" w:rsidP="00473566">
            <w:pPr>
              <w:pStyle w:val="TableParagraph"/>
              <w:ind w:right="35"/>
              <w:jc w:val="right"/>
              <w:rPr>
                <w:b/>
                <w:sz w:val="24"/>
                <w:szCs w:val="24"/>
              </w:rPr>
            </w:pPr>
            <w:r w:rsidRPr="007777A7">
              <w:rPr>
                <w:b/>
                <w:sz w:val="24"/>
                <w:szCs w:val="24"/>
              </w:rPr>
              <w:t>Academic Year :</w:t>
            </w:r>
            <w:r w:rsidRPr="007777A7">
              <w:rPr>
                <w:sz w:val="24"/>
                <w:szCs w:val="24"/>
              </w:rPr>
              <w:t>2025-26(ODD)</w:t>
            </w:r>
          </w:p>
        </w:tc>
      </w:tr>
    </w:tbl>
    <w:p w14:paraId="0D396411" w14:textId="77777777" w:rsidR="00473566" w:rsidRPr="007777A7" w:rsidRDefault="00473566" w:rsidP="00473566">
      <w:pPr>
        <w:pStyle w:val="TableParagraph"/>
        <w:spacing w:before="1" w:line="247" w:lineRule="auto"/>
        <w:ind w:right="35"/>
        <w:rPr>
          <w:b/>
          <w:sz w:val="24"/>
          <w:szCs w:val="24"/>
        </w:rPr>
      </w:pPr>
    </w:p>
    <w:p w14:paraId="3516FE41" w14:textId="307848BC" w:rsidR="007777A7" w:rsidRDefault="007777A7" w:rsidP="007777A7">
      <w:pPr>
        <w:spacing w:before="3" w:line="360" w:lineRule="auto"/>
        <w:rPr>
          <w:b/>
        </w:rPr>
      </w:pPr>
      <w:proofErr w:type="gramStart"/>
      <w:r w:rsidRPr="007777A7">
        <w:rPr>
          <w:b/>
          <w:sz w:val="24"/>
          <w:szCs w:val="24"/>
        </w:rPr>
        <w:t>NAME :</w:t>
      </w:r>
      <w:proofErr w:type="gramEnd"/>
      <w:r w:rsidRPr="007777A7">
        <w:rPr>
          <w:b/>
          <w:sz w:val="24"/>
          <w:szCs w:val="24"/>
        </w:rPr>
        <w:t xml:space="preserve"> CHOKSI OM CHIRAGBHAI </w:t>
      </w:r>
      <w:r w:rsidRPr="007777A7">
        <w:rPr>
          <w:b/>
          <w:sz w:val="24"/>
          <w:szCs w:val="24"/>
        </w:rPr>
        <w:tab/>
      </w:r>
      <w:r w:rsidRPr="007777A7">
        <w:rPr>
          <w:b/>
          <w:sz w:val="24"/>
          <w:szCs w:val="24"/>
        </w:rPr>
        <w:tab/>
      </w:r>
      <w:r w:rsidRPr="007777A7">
        <w:rPr>
          <w:b/>
          <w:sz w:val="24"/>
          <w:szCs w:val="24"/>
        </w:rPr>
        <w:tab/>
      </w:r>
      <w:r w:rsidRPr="007777A7">
        <w:rPr>
          <w:b/>
          <w:sz w:val="24"/>
          <w:szCs w:val="24"/>
        </w:rPr>
        <w:tab/>
      </w:r>
      <w:r w:rsidRPr="007777A7">
        <w:rPr>
          <w:b/>
          <w:sz w:val="24"/>
          <w:szCs w:val="24"/>
        </w:rPr>
        <w:tab/>
      </w:r>
      <w:r w:rsidRPr="007777A7">
        <w:rPr>
          <w:b/>
          <w:sz w:val="24"/>
          <w:szCs w:val="24"/>
        </w:rPr>
        <w:tab/>
      </w:r>
      <w:r w:rsidRPr="007777A7">
        <w:rPr>
          <w:b/>
          <w:sz w:val="24"/>
          <w:szCs w:val="24"/>
        </w:rPr>
        <w:tab/>
      </w:r>
      <w:r w:rsidR="00525711" w:rsidRPr="007777A7">
        <w:rPr>
          <w:b/>
          <w:sz w:val="24"/>
          <w:szCs w:val="24"/>
        </w:rPr>
        <w:t>ID:</w:t>
      </w:r>
      <w:r w:rsidRPr="007777A7">
        <w:rPr>
          <w:b/>
          <w:sz w:val="24"/>
          <w:szCs w:val="24"/>
        </w:rPr>
        <w:t xml:space="preserve"> 23AIML010</w:t>
      </w:r>
      <w:r>
        <w:rPr>
          <w:b/>
        </w:rPr>
        <w:tab/>
      </w:r>
      <w:r>
        <w:rPr>
          <w:b/>
        </w:rPr>
        <w:tab/>
      </w:r>
    </w:p>
    <w:p w14:paraId="6AB7BA9C" w14:textId="3A9B24B4" w:rsidR="00473566" w:rsidRPr="007777A7" w:rsidRDefault="007777A7" w:rsidP="00473566">
      <w:pPr>
        <w:spacing w:before="3" w:line="360" w:lineRule="auto"/>
        <w:jc w:val="center"/>
        <w:rPr>
          <w:b/>
          <w:sz w:val="44"/>
          <w:szCs w:val="44"/>
        </w:rPr>
      </w:pPr>
      <w:r w:rsidRPr="007777A7">
        <w:rPr>
          <w:b/>
          <w:sz w:val="44"/>
          <w:szCs w:val="44"/>
        </w:rPr>
        <w:t xml:space="preserve">Practical </w:t>
      </w:r>
      <w:r w:rsidR="004C35A7">
        <w:rPr>
          <w:b/>
          <w:sz w:val="44"/>
          <w:szCs w:val="44"/>
        </w:rPr>
        <w:t>9</w:t>
      </w:r>
    </w:p>
    <w:p w14:paraId="19C70EF4" w14:textId="77777777" w:rsidR="007777A7" w:rsidRPr="00525711" w:rsidRDefault="007777A7" w:rsidP="007777A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5711">
        <w:rPr>
          <w:rFonts w:ascii="Times New Roman" w:hAnsi="Times New Roman" w:cs="Times New Roman"/>
          <w:b/>
          <w:bCs/>
          <w:sz w:val="26"/>
          <w:szCs w:val="26"/>
        </w:rPr>
        <w:t>Problem Definition</w:t>
      </w:r>
    </w:p>
    <w:p w14:paraId="7FF3A3F5" w14:textId="77777777" w:rsidR="004C35A7" w:rsidRDefault="004C35A7" w:rsidP="007777A7">
      <w:pPr>
        <w:rPr>
          <w:rFonts w:ascii="Times New Roman" w:hAnsi="Times New Roman" w:cs="Times New Roman"/>
          <w:sz w:val="24"/>
          <w:szCs w:val="24"/>
        </w:rPr>
      </w:pPr>
      <w:r w:rsidRPr="004C35A7">
        <w:rPr>
          <w:rFonts w:ascii="Times New Roman" w:hAnsi="Times New Roman" w:cs="Times New Roman"/>
          <w:sz w:val="24"/>
          <w:szCs w:val="24"/>
        </w:rPr>
        <w:t>You are building a mobile application where users navigate through multiple screens like login, dashboard, and profile. Develop a Login Authentication App using API-based credential check and session handling.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8010"/>
      </w:tblGrid>
      <w:tr w:rsidR="004C35A7" w:rsidRPr="004C35A7" w14:paraId="2DC82A71" w14:textId="7777777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F2A81" w14:textId="77777777" w:rsidR="004C35A7" w:rsidRPr="004C35A7" w:rsidRDefault="004C35A7" w:rsidP="004C35A7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4C35A7">
              <w:rPr>
                <w:rFonts w:ascii="Times New Roman" w:hAnsi="Times New Roman" w:cs="Times New Roman"/>
              </w:rPr>
              <w:t xml:space="preserve">Supplementary Problems - 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E9F75" w14:textId="77777777" w:rsidR="004C35A7" w:rsidRPr="004C35A7" w:rsidRDefault="004C35A7" w:rsidP="004C35A7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4C35A7">
              <w:rPr>
                <w:rFonts w:ascii="Times New Roman" w:hAnsi="Times New Roman" w:cs="Times New Roman"/>
              </w:rPr>
              <w:t>Two-factor login or role-based access</w:t>
            </w:r>
          </w:p>
        </w:tc>
      </w:tr>
    </w:tbl>
    <w:p w14:paraId="04853447" w14:textId="4732B918" w:rsidR="007777A7" w:rsidRPr="00D62D83" w:rsidRDefault="004C35A7" w:rsidP="007777A7">
      <w:pPr>
        <w:rPr>
          <w:rFonts w:ascii="Times New Roman" w:hAnsi="Times New Roman" w:cs="Times New Roman"/>
          <w:lang w:val="en-IN"/>
        </w:rPr>
      </w:pPr>
      <w:r w:rsidRPr="00D62D83">
        <w:rPr>
          <w:rFonts w:ascii="Times New Roman" w:hAnsi="Times New Roman" w:cs="Times New Roman"/>
          <w:lang w:val="en-IN"/>
        </w:rPr>
        <w:t xml:space="preserve"> </w:t>
      </w:r>
    </w:p>
    <w:p w14:paraId="6653EA45" w14:textId="4A3E2B29" w:rsidR="005C6C1E" w:rsidRPr="005C6C1E" w:rsidRDefault="00525711" w:rsidP="005C6C1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5711">
        <w:rPr>
          <w:rFonts w:ascii="Times New Roman" w:hAnsi="Times New Roman" w:cs="Times New Roman"/>
          <w:b/>
          <w:bCs/>
          <w:sz w:val="26"/>
          <w:szCs w:val="26"/>
        </w:rPr>
        <w:t>Technical Approach:</w:t>
      </w:r>
    </w:p>
    <w:p w14:paraId="33A5C576" w14:textId="6138917E" w:rsidR="0098692D" w:rsidRPr="0098692D" w:rsidRDefault="0098692D" w:rsidP="0098692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8692D">
        <w:rPr>
          <w:rFonts w:ascii="Times New Roman" w:hAnsi="Times New Roman" w:cs="Times New Roman"/>
          <w:sz w:val="24"/>
          <w:szCs w:val="24"/>
          <w:lang w:val="en-IN"/>
        </w:rPr>
        <w:t xml:space="preserve">This Flutter application implements a multi-screen news app with REST API integration, focusing on asynchronous data handling and JSON parsing. The core implementation uses the http package for API calls, </w:t>
      </w:r>
      <w:proofErr w:type="spellStart"/>
      <w:r w:rsidRPr="0098692D">
        <w:rPr>
          <w:rFonts w:ascii="Times New Roman" w:hAnsi="Times New Roman" w:cs="Times New Roman"/>
          <w:sz w:val="24"/>
          <w:szCs w:val="24"/>
          <w:lang w:val="en-IN"/>
        </w:rPr>
        <w:t>flutter_dotenv</w:t>
      </w:r>
      <w:proofErr w:type="spellEnd"/>
      <w:r w:rsidRPr="0098692D">
        <w:rPr>
          <w:rFonts w:ascii="Times New Roman" w:hAnsi="Times New Roman" w:cs="Times New Roman"/>
          <w:sz w:val="24"/>
          <w:szCs w:val="24"/>
          <w:lang w:val="en-IN"/>
        </w:rPr>
        <w:t xml:space="preserve"> for secure environment variable management, and </w:t>
      </w:r>
      <w:proofErr w:type="spellStart"/>
      <w:r w:rsidRPr="0098692D">
        <w:rPr>
          <w:rFonts w:ascii="Times New Roman" w:hAnsi="Times New Roman" w:cs="Times New Roman"/>
          <w:sz w:val="24"/>
          <w:szCs w:val="24"/>
          <w:lang w:val="en-IN"/>
        </w:rPr>
        <w:t>FutureBuilder</w:t>
      </w:r>
      <w:proofErr w:type="spellEnd"/>
      <w:r w:rsidRPr="0098692D">
        <w:rPr>
          <w:rFonts w:ascii="Times New Roman" w:hAnsi="Times New Roman" w:cs="Times New Roman"/>
          <w:sz w:val="24"/>
          <w:szCs w:val="24"/>
          <w:lang w:val="en-IN"/>
        </w:rPr>
        <w:t xml:space="preserve"> for reactive UI updates based on async operations. Key widgets include </w:t>
      </w:r>
      <w:proofErr w:type="spellStart"/>
      <w:r w:rsidRPr="0098692D">
        <w:rPr>
          <w:rFonts w:ascii="Times New Roman" w:hAnsi="Times New Roman" w:cs="Times New Roman"/>
          <w:sz w:val="24"/>
          <w:szCs w:val="24"/>
          <w:lang w:val="en-IN"/>
        </w:rPr>
        <w:t>StatefulWidget</w:t>
      </w:r>
      <w:proofErr w:type="spellEnd"/>
      <w:r w:rsidRPr="0098692D">
        <w:rPr>
          <w:rFonts w:ascii="Times New Roman" w:hAnsi="Times New Roman" w:cs="Times New Roman"/>
          <w:sz w:val="24"/>
          <w:szCs w:val="24"/>
          <w:lang w:val="en-IN"/>
        </w:rPr>
        <w:t xml:space="preserve"> for state management, </w:t>
      </w:r>
      <w:proofErr w:type="spellStart"/>
      <w:r w:rsidRPr="0098692D">
        <w:rPr>
          <w:rFonts w:ascii="Times New Roman" w:hAnsi="Times New Roman" w:cs="Times New Roman"/>
          <w:sz w:val="24"/>
          <w:szCs w:val="24"/>
          <w:lang w:val="en-IN"/>
        </w:rPr>
        <w:t>FutureBuilder</w:t>
      </w:r>
      <w:proofErr w:type="spellEnd"/>
      <w:r w:rsidRPr="0098692D">
        <w:rPr>
          <w:rFonts w:ascii="Times New Roman" w:hAnsi="Times New Roman" w:cs="Times New Roman"/>
          <w:sz w:val="24"/>
          <w:szCs w:val="24"/>
          <w:lang w:val="en-IN"/>
        </w:rPr>
        <w:t xml:space="preserve"> for handling loading/error/success states, </w:t>
      </w:r>
      <w:proofErr w:type="spellStart"/>
      <w:r w:rsidRPr="0098692D">
        <w:rPr>
          <w:rFonts w:ascii="Times New Roman" w:hAnsi="Times New Roman" w:cs="Times New Roman"/>
          <w:sz w:val="24"/>
          <w:szCs w:val="24"/>
          <w:lang w:val="en-IN"/>
        </w:rPr>
        <w:t>ListView.builder</w:t>
      </w:r>
      <w:proofErr w:type="spellEnd"/>
      <w:r w:rsidRPr="0098692D">
        <w:rPr>
          <w:rFonts w:ascii="Times New Roman" w:hAnsi="Times New Roman" w:cs="Times New Roman"/>
          <w:sz w:val="24"/>
          <w:szCs w:val="24"/>
          <w:lang w:val="en-IN"/>
        </w:rPr>
        <w:t xml:space="preserve"> for dynamic article rendering, and Scaffold for consistent app structure across screens.</w:t>
      </w:r>
    </w:p>
    <w:p w14:paraId="25B43B96" w14:textId="77777777" w:rsidR="000225CD" w:rsidRPr="0098692D" w:rsidRDefault="000225CD" w:rsidP="0052571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D911A8C" w14:textId="3EA8D4FB" w:rsidR="00525711" w:rsidRPr="00525711" w:rsidRDefault="004C35A7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35A7">
        <w:rPr>
          <w:rFonts w:ascii="Times New Roman" w:hAnsi="Times New Roman" w:cs="Times New Roman"/>
          <w:b/>
          <w:bCs/>
          <w:sz w:val="26"/>
          <w:szCs w:val="26"/>
        </w:rPr>
        <w:drawing>
          <wp:anchor distT="0" distB="0" distL="114300" distR="114300" simplePos="0" relativeHeight="251682304" behindDoc="0" locked="0" layoutInCell="1" allowOverlap="1" wp14:anchorId="78B8201B" wp14:editId="0DB3B913">
            <wp:simplePos x="0" y="0"/>
            <wp:positionH relativeFrom="column">
              <wp:posOffset>2720340</wp:posOffset>
            </wp:positionH>
            <wp:positionV relativeFrom="paragraph">
              <wp:posOffset>6350</wp:posOffset>
            </wp:positionV>
            <wp:extent cx="2545080" cy="2230120"/>
            <wp:effectExtent l="0" t="0" r="7620" b="0"/>
            <wp:wrapSquare wrapText="bothSides"/>
            <wp:docPr id="2053565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651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711" w:rsidRPr="00525711">
        <w:rPr>
          <w:rFonts w:ascii="Times New Roman" w:hAnsi="Times New Roman" w:cs="Times New Roman"/>
          <w:b/>
          <w:bCs/>
          <w:sz w:val="26"/>
          <w:szCs w:val="26"/>
        </w:rPr>
        <w:t>File Structure:</w:t>
      </w:r>
      <w:r w:rsidRPr="004C35A7">
        <w:rPr>
          <w:noProof/>
        </w:rPr>
        <w:t xml:space="preserve"> </w:t>
      </w:r>
    </w:p>
    <w:p w14:paraId="4D2709A9" w14:textId="38788716" w:rsidR="004C35A7" w:rsidRPr="004C35A7" w:rsidRDefault="004C35A7" w:rsidP="004C35A7">
      <w:pPr>
        <w:pStyle w:val="NoSpacing"/>
        <w:rPr>
          <w:lang w:val="en-IN"/>
        </w:rPr>
      </w:pPr>
      <w:r w:rsidRPr="004C35A7">
        <w:rPr>
          <w:lang w:val="en-IN"/>
        </w:rPr>
        <w:t>lib/</w:t>
      </w:r>
    </w:p>
    <w:p w14:paraId="6DAA78C0" w14:textId="77777777" w:rsidR="004C35A7" w:rsidRPr="004C35A7" w:rsidRDefault="004C35A7" w:rsidP="004C35A7">
      <w:pPr>
        <w:pStyle w:val="NoSpacing"/>
        <w:rPr>
          <w:rFonts w:hint="eastAsia"/>
          <w:lang w:val="en-IN"/>
        </w:rPr>
      </w:pPr>
      <w:r w:rsidRPr="004C35A7">
        <w:rPr>
          <w:rFonts w:hint="eastAsia"/>
          <w:lang w:val="en-IN"/>
        </w:rPr>
        <w:t>├──</w:t>
      </w:r>
      <w:r w:rsidRPr="004C35A7">
        <w:rPr>
          <w:rFonts w:hint="eastAsia"/>
          <w:lang w:val="en-IN"/>
        </w:rPr>
        <w:t xml:space="preserve"> </w:t>
      </w:r>
      <w:proofErr w:type="spellStart"/>
      <w:proofErr w:type="gramStart"/>
      <w:r w:rsidRPr="004C35A7">
        <w:rPr>
          <w:rFonts w:hint="eastAsia"/>
          <w:lang w:val="en-IN"/>
        </w:rPr>
        <w:t>main.dart</w:t>
      </w:r>
      <w:proofErr w:type="spellEnd"/>
      <w:proofErr w:type="gramEnd"/>
    </w:p>
    <w:p w14:paraId="3FE74E38" w14:textId="77777777" w:rsidR="004C35A7" w:rsidRPr="004C35A7" w:rsidRDefault="004C35A7" w:rsidP="004C35A7">
      <w:pPr>
        <w:pStyle w:val="NoSpacing"/>
        <w:rPr>
          <w:rFonts w:hint="eastAsia"/>
          <w:lang w:val="en-IN"/>
        </w:rPr>
      </w:pPr>
      <w:r w:rsidRPr="004C35A7">
        <w:rPr>
          <w:rFonts w:hint="eastAsia"/>
          <w:lang w:val="en-IN"/>
        </w:rPr>
        <w:t>├──</w:t>
      </w:r>
      <w:r w:rsidRPr="004C35A7">
        <w:rPr>
          <w:rFonts w:hint="eastAsia"/>
          <w:lang w:val="en-IN"/>
        </w:rPr>
        <w:t xml:space="preserve"> </w:t>
      </w:r>
      <w:proofErr w:type="spellStart"/>
      <w:r w:rsidRPr="004C35A7">
        <w:rPr>
          <w:rFonts w:hint="eastAsia"/>
          <w:lang w:val="en-IN"/>
        </w:rPr>
        <w:t>home_</w:t>
      </w:r>
      <w:proofErr w:type="gramStart"/>
      <w:r w:rsidRPr="004C35A7">
        <w:rPr>
          <w:rFonts w:hint="eastAsia"/>
          <w:lang w:val="en-IN"/>
        </w:rPr>
        <w:t>screen.dart</w:t>
      </w:r>
      <w:proofErr w:type="spellEnd"/>
      <w:proofErr w:type="gramEnd"/>
    </w:p>
    <w:p w14:paraId="27B0868C" w14:textId="77777777" w:rsidR="004C35A7" w:rsidRPr="004C35A7" w:rsidRDefault="004C35A7" w:rsidP="004C35A7">
      <w:pPr>
        <w:pStyle w:val="NoSpacing"/>
        <w:rPr>
          <w:rFonts w:hint="eastAsia"/>
          <w:lang w:val="en-IN"/>
        </w:rPr>
      </w:pPr>
      <w:r w:rsidRPr="004C35A7">
        <w:rPr>
          <w:rFonts w:hint="eastAsia"/>
          <w:lang w:val="en-IN"/>
        </w:rPr>
        <w:t>├──</w:t>
      </w:r>
      <w:r w:rsidRPr="004C35A7">
        <w:rPr>
          <w:rFonts w:hint="eastAsia"/>
          <w:lang w:val="en-IN"/>
        </w:rPr>
        <w:t xml:space="preserve"> </w:t>
      </w:r>
      <w:proofErr w:type="spellStart"/>
      <w:r w:rsidRPr="004C35A7">
        <w:rPr>
          <w:rFonts w:hint="eastAsia"/>
          <w:lang w:val="en-IN"/>
        </w:rPr>
        <w:t>login_</w:t>
      </w:r>
      <w:proofErr w:type="gramStart"/>
      <w:r w:rsidRPr="004C35A7">
        <w:rPr>
          <w:rFonts w:hint="eastAsia"/>
          <w:lang w:val="en-IN"/>
        </w:rPr>
        <w:t>screen.dart</w:t>
      </w:r>
      <w:proofErr w:type="spellEnd"/>
      <w:proofErr w:type="gramEnd"/>
    </w:p>
    <w:p w14:paraId="3A267849" w14:textId="77777777" w:rsidR="004C35A7" w:rsidRPr="004C35A7" w:rsidRDefault="004C35A7" w:rsidP="004C35A7">
      <w:pPr>
        <w:pStyle w:val="NoSpacing"/>
        <w:rPr>
          <w:rFonts w:hint="eastAsia"/>
          <w:lang w:val="en-IN"/>
        </w:rPr>
      </w:pPr>
      <w:r w:rsidRPr="004C35A7">
        <w:rPr>
          <w:rFonts w:hint="eastAsia"/>
          <w:lang w:val="en-IN"/>
        </w:rPr>
        <w:t>├──</w:t>
      </w:r>
      <w:r w:rsidRPr="004C35A7">
        <w:rPr>
          <w:rFonts w:hint="eastAsia"/>
          <w:lang w:val="en-IN"/>
        </w:rPr>
        <w:t xml:space="preserve"> </w:t>
      </w:r>
      <w:proofErr w:type="spellStart"/>
      <w:r w:rsidRPr="004C35A7">
        <w:rPr>
          <w:rFonts w:hint="eastAsia"/>
          <w:lang w:val="en-IN"/>
        </w:rPr>
        <w:t>profile_</w:t>
      </w:r>
      <w:proofErr w:type="gramStart"/>
      <w:r w:rsidRPr="004C35A7">
        <w:rPr>
          <w:rFonts w:hint="eastAsia"/>
          <w:lang w:val="en-IN"/>
        </w:rPr>
        <w:t>screen.dart</w:t>
      </w:r>
      <w:proofErr w:type="spellEnd"/>
      <w:proofErr w:type="gramEnd"/>
    </w:p>
    <w:p w14:paraId="70E150AC" w14:textId="77777777" w:rsidR="004C35A7" w:rsidRPr="004C35A7" w:rsidRDefault="004C35A7" w:rsidP="004C35A7">
      <w:pPr>
        <w:pStyle w:val="NoSpacing"/>
        <w:rPr>
          <w:rFonts w:hint="eastAsia"/>
          <w:lang w:val="en-IN"/>
        </w:rPr>
      </w:pPr>
      <w:r w:rsidRPr="004C35A7">
        <w:rPr>
          <w:rFonts w:hint="eastAsia"/>
          <w:lang w:val="en-IN"/>
        </w:rPr>
        <w:t>├──</w:t>
      </w:r>
      <w:r w:rsidRPr="004C35A7">
        <w:rPr>
          <w:rFonts w:hint="eastAsia"/>
          <w:lang w:val="en-IN"/>
        </w:rPr>
        <w:t xml:space="preserve"> services/</w:t>
      </w:r>
    </w:p>
    <w:p w14:paraId="0EE0D39E" w14:textId="77777777" w:rsidR="004C35A7" w:rsidRPr="004C35A7" w:rsidRDefault="004C35A7" w:rsidP="004C35A7">
      <w:pPr>
        <w:pStyle w:val="NoSpacing"/>
        <w:rPr>
          <w:rFonts w:hint="eastAsia"/>
          <w:lang w:val="en-IN"/>
        </w:rPr>
      </w:pPr>
      <w:r w:rsidRPr="004C35A7">
        <w:rPr>
          <w:rFonts w:hint="eastAsia"/>
          <w:lang w:val="en-IN"/>
        </w:rPr>
        <w:t>│</w:t>
      </w:r>
      <w:r w:rsidRPr="004C35A7">
        <w:rPr>
          <w:rFonts w:hint="eastAsia"/>
          <w:lang w:val="en-IN"/>
        </w:rPr>
        <w:t xml:space="preserve">   </w:t>
      </w:r>
      <w:r w:rsidRPr="004C35A7">
        <w:rPr>
          <w:rFonts w:hint="eastAsia"/>
          <w:lang w:val="en-IN"/>
        </w:rPr>
        <w:t>└──</w:t>
      </w:r>
      <w:r w:rsidRPr="004C35A7">
        <w:rPr>
          <w:rFonts w:hint="eastAsia"/>
          <w:lang w:val="en-IN"/>
        </w:rPr>
        <w:t xml:space="preserve"> </w:t>
      </w:r>
      <w:proofErr w:type="spellStart"/>
      <w:r w:rsidRPr="004C35A7">
        <w:rPr>
          <w:rFonts w:hint="eastAsia"/>
          <w:lang w:val="en-IN"/>
        </w:rPr>
        <w:t>auth_</w:t>
      </w:r>
      <w:proofErr w:type="gramStart"/>
      <w:r w:rsidRPr="004C35A7">
        <w:rPr>
          <w:rFonts w:hint="eastAsia"/>
          <w:lang w:val="en-IN"/>
        </w:rPr>
        <w:t>service.dart</w:t>
      </w:r>
      <w:proofErr w:type="spellEnd"/>
      <w:proofErr w:type="gramEnd"/>
    </w:p>
    <w:p w14:paraId="6223150F" w14:textId="77777777" w:rsidR="004C35A7" w:rsidRPr="004C35A7" w:rsidRDefault="004C35A7" w:rsidP="004C35A7">
      <w:pPr>
        <w:pStyle w:val="NoSpacing"/>
        <w:rPr>
          <w:rFonts w:hint="eastAsia"/>
          <w:lang w:val="en-IN"/>
        </w:rPr>
      </w:pPr>
      <w:r w:rsidRPr="004C35A7">
        <w:rPr>
          <w:rFonts w:hint="eastAsia"/>
          <w:lang w:val="en-IN"/>
        </w:rPr>
        <w:t>└──</w:t>
      </w:r>
      <w:r w:rsidRPr="004C35A7">
        <w:rPr>
          <w:rFonts w:hint="eastAsia"/>
          <w:lang w:val="en-IN"/>
        </w:rPr>
        <w:t xml:space="preserve"> </w:t>
      </w:r>
      <w:proofErr w:type="spellStart"/>
      <w:r w:rsidRPr="004C35A7">
        <w:rPr>
          <w:rFonts w:hint="eastAsia"/>
          <w:lang w:val="en-IN"/>
        </w:rPr>
        <w:t>signup_</w:t>
      </w:r>
      <w:proofErr w:type="gramStart"/>
      <w:r w:rsidRPr="004C35A7">
        <w:rPr>
          <w:rFonts w:hint="eastAsia"/>
          <w:lang w:val="en-IN"/>
        </w:rPr>
        <w:t>screen.dart</w:t>
      </w:r>
      <w:proofErr w:type="spellEnd"/>
      <w:proofErr w:type="gramEnd"/>
    </w:p>
    <w:p w14:paraId="76EBD748" w14:textId="77777777" w:rsidR="004C35A7" w:rsidRPr="004C35A7" w:rsidRDefault="004C35A7" w:rsidP="004C35A7">
      <w:pPr>
        <w:pStyle w:val="NoSpacing"/>
        <w:rPr>
          <w:lang w:val="en-IN"/>
        </w:rPr>
      </w:pPr>
    </w:p>
    <w:p w14:paraId="50AEE881" w14:textId="5496E288" w:rsidR="004C35A7" w:rsidRPr="004C35A7" w:rsidRDefault="004C35A7" w:rsidP="004C35A7">
      <w:pPr>
        <w:pStyle w:val="NoSpacing"/>
        <w:rPr>
          <w:lang w:val="en-IN"/>
        </w:rPr>
      </w:pPr>
      <w:r w:rsidRPr="004C35A7">
        <w:rPr>
          <w:lang w:val="en-IN"/>
        </w:rPr>
        <w:t>backend/</w:t>
      </w:r>
    </w:p>
    <w:p w14:paraId="611A86BC" w14:textId="5837C922" w:rsidR="004C35A7" w:rsidRPr="004C35A7" w:rsidRDefault="004C35A7" w:rsidP="004C35A7">
      <w:pPr>
        <w:pStyle w:val="NoSpacing"/>
        <w:rPr>
          <w:rFonts w:hint="eastAsia"/>
          <w:lang w:val="en-IN"/>
        </w:rPr>
      </w:pPr>
      <w:r w:rsidRPr="004C35A7">
        <w:rPr>
          <w:lang w:val="en-IN"/>
        </w:rPr>
        <w:drawing>
          <wp:anchor distT="0" distB="0" distL="114300" distR="114300" simplePos="0" relativeHeight="251685376" behindDoc="0" locked="0" layoutInCell="1" allowOverlap="1" wp14:anchorId="23BA41B4" wp14:editId="56895A26">
            <wp:simplePos x="0" y="0"/>
            <wp:positionH relativeFrom="column">
              <wp:posOffset>2659380</wp:posOffset>
            </wp:positionH>
            <wp:positionV relativeFrom="paragraph">
              <wp:posOffset>147320</wp:posOffset>
            </wp:positionV>
            <wp:extent cx="3381375" cy="2057400"/>
            <wp:effectExtent l="0" t="0" r="9525" b="0"/>
            <wp:wrapSquare wrapText="bothSides"/>
            <wp:docPr id="7345933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9339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35A7">
        <w:rPr>
          <w:rFonts w:hint="eastAsia"/>
          <w:lang w:val="en-IN"/>
        </w:rPr>
        <w:t>├─</w:t>
      </w:r>
      <w:proofErr w:type="gramStart"/>
      <w:r w:rsidRPr="004C35A7">
        <w:rPr>
          <w:rFonts w:hint="eastAsia"/>
          <w:lang w:val="en-IN"/>
        </w:rPr>
        <w:t>─</w:t>
      </w:r>
      <w:r w:rsidRPr="004C35A7">
        <w:rPr>
          <w:rFonts w:hint="eastAsia"/>
          <w:lang w:val="en-IN"/>
        </w:rPr>
        <w:t xml:space="preserve"> .env</w:t>
      </w:r>
      <w:proofErr w:type="gramEnd"/>
    </w:p>
    <w:p w14:paraId="51AFCD63" w14:textId="77777777" w:rsidR="004C35A7" w:rsidRPr="004C35A7" w:rsidRDefault="004C35A7" w:rsidP="004C35A7">
      <w:pPr>
        <w:pStyle w:val="NoSpacing"/>
        <w:rPr>
          <w:rFonts w:hint="eastAsia"/>
          <w:lang w:val="en-IN"/>
        </w:rPr>
      </w:pPr>
      <w:r w:rsidRPr="004C35A7">
        <w:rPr>
          <w:rFonts w:hint="eastAsia"/>
          <w:lang w:val="en-IN"/>
        </w:rPr>
        <w:t>├─</w:t>
      </w:r>
      <w:proofErr w:type="gramStart"/>
      <w:r w:rsidRPr="004C35A7">
        <w:rPr>
          <w:rFonts w:hint="eastAsia"/>
          <w:lang w:val="en-IN"/>
        </w:rPr>
        <w:t>─</w:t>
      </w:r>
      <w:r w:rsidRPr="004C35A7">
        <w:rPr>
          <w:rFonts w:hint="eastAsia"/>
          <w:lang w:val="en-IN"/>
        </w:rPr>
        <w:t xml:space="preserve"> .</w:t>
      </w:r>
      <w:proofErr w:type="spellStart"/>
      <w:r w:rsidRPr="004C35A7">
        <w:rPr>
          <w:rFonts w:hint="eastAsia"/>
          <w:lang w:val="en-IN"/>
        </w:rPr>
        <w:t>gitignore</w:t>
      </w:r>
      <w:proofErr w:type="spellEnd"/>
      <w:proofErr w:type="gramEnd"/>
    </w:p>
    <w:p w14:paraId="606728CD" w14:textId="311A478D" w:rsidR="004C35A7" w:rsidRPr="004C35A7" w:rsidRDefault="004C35A7" w:rsidP="004C35A7">
      <w:pPr>
        <w:pStyle w:val="NoSpacing"/>
        <w:rPr>
          <w:rFonts w:hint="eastAsia"/>
          <w:lang w:val="en-IN"/>
        </w:rPr>
      </w:pPr>
      <w:r w:rsidRPr="004C35A7">
        <w:rPr>
          <w:rFonts w:hint="eastAsia"/>
          <w:lang w:val="en-IN"/>
        </w:rPr>
        <w:t>├──</w:t>
      </w:r>
      <w:r w:rsidRPr="004C35A7">
        <w:rPr>
          <w:rFonts w:hint="eastAsia"/>
          <w:lang w:val="en-IN"/>
        </w:rPr>
        <w:t xml:space="preserve"> check-db.js</w:t>
      </w:r>
    </w:p>
    <w:p w14:paraId="70953881" w14:textId="5C6A8515" w:rsidR="004C35A7" w:rsidRPr="004C35A7" w:rsidRDefault="004C35A7" w:rsidP="004C35A7">
      <w:pPr>
        <w:pStyle w:val="NoSpacing"/>
        <w:rPr>
          <w:rFonts w:hint="eastAsia"/>
          <w:lang w:val="en-IN"/>
        </w:rPr>
      </w:pPr>
      <w:r w:rsidRPr="004C35A7">
        <w:rPr>
          <w:rFonts w:hint="eastAsia"/>
          <w:lang w:val="en-IN"/>
        </w:rPr>
        <w:t>├──</w:t>
      </w:r>
      <w:r w:rsidRPr="004C35A7">
        <w:rPr>
          <w:rFonts w:hint="eastAsia"/>
          <w:lang w:val="en-IN"/>
        </w:rPr>
        <w:t xml:space="preserve"> </w:t>
      </w:r>
      <w:proofErr w:type="spellStart"/>
      <w:proofErr w:type="gramStart"/>
      <w:r w:rsidRPr="004C35A7">
        <w:rPr>
          <w:rFonts w:hint="eastAsia"/>
          <w:lang w:val="en-IN"/>
        </w:rPr>
        <w:t>package.json</w:t>
      </w:r>
      <w:proofErr w:type="spellEnd"/>
      <w:proofErr w:type="gramEnd"/>
    </w:p>
    <w:p w14:paraId="27A5AC9E" w14:textId="59E575AF" w:rsidR="004C35A7" w:rsidRPr="004C35A7" w:rsidRDefault="004C35A7" w:rsidP="004C35A7">
      <w:pPr>
        <w:pStyle w:val="NoSpacing"/>
        <w:rPr>
          <w:rFonts w:hint="eastAsia"/>
          <w:lang w:val="en-IN"/>
        </w:rPr>
      </w:pPr>
      <w:r w:rsidRPr="004C35A7">
        <w:rPr>
          <w:rFonts w:hint="eastAsia"/>
          <w:lang w:val="en-IN"/>
        </w:rPr>
        <w:t>├──</w:t>
      </w:r>
      <w:r w:rsidRPr="004C35A7">
        <w:rPr>
          <w:rFonts w:hint="eastAsia"/>
          <w:lang w:val="en-IN"/>
        </w:rPr>
        <w:t xml:space="preserve"> package-</w:t>
      </w:r>
      <w:proofErr w:type="spellStart"/>
      <w:proofErr w:type="gramStart"/>
      <w:r w:rsidRPr="004C35A7">
        <w:rPr>
          <w:rFonts w:hint="eastAsia"/>
          <w:lang w:val="en-IN"/>
        </w:rPr>
        <w:t>lock.json</w:t>
      </w:r>
      <w:proofErr w:type="spellEnd"/>
      <w:proofErr w:type="gramEnd"/>
      <w:r w:rsidRPr="004C35A7">
        <w:rPr>
          <w:noProof/>
        </w:rPr>
        <w:t xml:space="preserve"> </w:t>
      </w:r>
    </w:p>
    <w:p w14:paraId="19DBF7B3" w14:textId="77777777" w:rsidR="004C35A7" w:rsidRPr="004C35A7" w:rsidRDefault="004C35A7" w:rsidP="004C35A7">
      <w:pPr>
        <w:pStyle w:val="NoSpacing"/>
        <w:rPr>
          <w:rFonts w:hint="eastAsia"/>
          <w:lang w:val="en-IN"/>
        </w:rPr>
      </w:pPr>
      <w:r w:rsidRPr="004C35A7">
        <w:rPr>
          <w:rFonts w:hint="eastAsia"/>
          <w:lang w:val="en-IN"/>
        </w:rPr>
        <w:t>├──</w:t>
      </w:r>
      <w:r w:rsidRPr="004C35A7">
        <w:rPr>
          <w:rFonts w:hint="eastAsia"/>
          <w:lang w:val="en-IN"/>
        </w:rPr>
        <w:t xml:space="preserve"> server.js</w:t>
      </w:r>
    </w:p>
    <w:p w14:paraId="26BA60C0" w14:textId="77777777" w:rsidR="004C35A7" w:rsidRPr="004C35A7" w:rsidRDefault="004C35A7" w:rsidP="004C35A7">
      <w:pPr>
        <w:pStyle w:val="NoSpacing"/>
        <w:rPr>
          <w:rFonts w:hint="eastAsia"/>
          <w:lang w:val="en-IN"/>
        </w:rPr>
      </w:pPr>
      <w:r w:rsidRPr="004C35A7">
        <w:rPr>
          <w:rFonts w:hint="eastAsia"/>
          <w:lang w:val="en-IN"/>
        </w:rPr>
        <w:t>├──</w:t>
      </w:r>
      <w:r w:rsidRPr="004C35A7">
        <w:rPr>
          <w:rFonts w:hint="eastAsia"/>
          <w:lang w:val="en-IN"/>
        </w:rPr>
        <w:t xml:space="preserve"> models/</w:t>
      </w:r>
    </w:p>
    <w:p w14:paraId="571E6D9B" w14:textId="77777777" w:rsidR="004C35A7" w:rsidRPr="004C35A7" w:rsidRDefault="004C35A7" w:rsidP="004C35A7">
      <w:pPr>
        <w:pStyle w:val="NoSpacing"/>
        <w:rPr>
          <w:rFonts w:hint="eastAsia"/>
          <w:lang w:val="en-IN"/>
        </w:rPr>
      </w:pPr>
      <w:r w:rsidRPr="004C35A7">
        <w:rPr>
          <w:rFonts w:hint="eastAsia"/>
          <w:lang w:val="en-IN"/>
        </w:rPr>
        <w:t>│</w:t>
      </w:r>
      <w:r w:rsidRPr="004C35A7">
        <w:rPr>
          <w:rFonts w:hint="eastAsia"/>
          <w:lang w:val="en-IN"/>
        </w:rPr>
        <w:t xml:space="preserve">   </w:t>
      </w:r>
      <w:r w:rsidRPr="004C35A7">
        <w:rPr>
          <w:rFonts w:hint="eastAsia"/>
          <w:lang w:val="en-IN"/>
        </w:rPr>
        <w:t>└──</w:t>
      </w:r>
      <w:r w:rsidRPr="004C35A7">
        <w:rPr>
          <w:rFonts w:hint="eastAsia"/>
          <w:lang w:val="en-IN"/>
        </w:rPr>
        <w:t xml:space="preserve"> User.js</w:t>
      </w:r>
    </w:p>
    <w:p w14:paraId="455FB491" w14:textId="77777777" w:rsidR="004C35A7" w:rsidRPr="004C35A7" w:rsidRDefault="004C35A7" w:rsidP="004C35A7">
      <w:pPr>
        <w:pStyle w:val="NoSpacing"/>
        <w:rPr>
          <w:rFonts w:hint="eastAsia"/>
          <w:lang w:val="en-IN"/>
        </w:rPr>
      </w:pPr>
      <w:r w:rsidRPr="004C35A7">
        <w:rPr>
          <w:rFonts w:hint="eastAsia"/>
          <w:lang w:val="en-IN"/>
        </w:rPr>
        <w:t>├──</w:t>
      </w:r>
      <w:r w:rsidRPr="004C35A7">
        <w:rPr>
          <w:rFonts w:hint="eastAsia"/>
          <w:lang w:val="en-IN"/>
        </w:rPr>
        <w:t xml:space="preserve"> routes/</w:t>
      </w:r>
    </w:p>
    <w:p w14:paraId="3BFEE284" w14:textId="3526516B" w:rsidR="005F6024" w:rsidRDefault="004C35A7" w:rsidP="004C35A7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4C35A7">
        <w:rPr>
          <w:rFonts w:hint="eastAsia"/>
          <w:lang w:val="en-IN"/>
        </w:rPr>
        <w:t>│</w:t>
      </w:r>
      <w:r w:rsidRPr="004C35A7">
        <w:rPr>
          <w:rFonts w:hint="eastAsia"/>
          <w:lang w:val="en-IN"/>
        </w:rPr>
        <w:t xml:space="preserve">   </w:t>
      </w:r>
      <w:r w:rsidRPr="004C35A7">
        <w:rPr>
          <w:rFonts w:hint="eastAsia"/>
          <w:lang w:val="en-IN"/>
        </w:rPr>
        <w:t>└──</w:t>
      </w:r>
      <w:r w:rsidRPr="004C35A7">
        <w:rPr>
          <w:rFonts w:hint="eastAsia"/>
          <w:lang w:val="en-IN"/>
        </w:rPr>
        <w:t xml:space="preserve"> auth.js</w:t>
      </w:r>
    </w:p>
    <w:p w14:paraId="421CAC0A" w14:textId="77777777" w:rsidR="007F7A00" w:rsidRDefault="007F7A00" w:rsidP="00525711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6BF08356" w14:textId="77777777" w:rsidR="0098692D" w:rsidRDefault="0098692D" w:rsidP="00525711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48E77CF5" w14:textId="3E73C3A0" w:rsidR="00872305" w:rsidRPr="00525711" w:rsidRDefault="004C35A7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35A7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79232" behindDoc="0" locked="0" layoutInCell="1" allowOverlap="1" wp14:anchorId="10B047A8" wp14:editId="2A155E1B">
            <wp:simplePos x="0" y="0"/>
            <wp:positionH relativeFrom="column">
              <wp:posOffset>2453640</wp:posOffset>
            </wp:positionH>
            <wp:positionV relativeFrom="paragraph">
              <wp:posOffset>7918450</wp:posOffset>
            </wp:positionV>
            <wp:extent cx="4465320" cy="3109595"/>
            <wp:effectExtent l="0" t="0" r="0" b="0"/>
            <wp:wrapSquare wrapText="bothSides"/>
            <wp:docPr id="7146734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7340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35A7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73088" behindDoc="0" locked="0" layoutInCell="1" allowOverlap="1" wp14:anchorId="52479DA5" wp14:editId="2A0CCC6B">
            <wp:simplePos x="0" y="0"/>
            <wp:positionH relativeFrom="column">
              <wp:posOffset>0</wp:posOffset>
            </wp:positionH>
            <wp:positionV relativeFrom="paragraph">
              <wp:posOffset>5256530</wp:posOffset>
            </wp:positionV>
            <wp:extent cx="2270921" cy="4804219"/>
            <wp:effectExtent l="0" t="0" r="0" b="0"/>
            <wp:wrapSquare wrapText="bothSides"/>
            <wp:docPr id="732313428" name="Picture 1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13428" name="Picture 1" descr="A screen shot of a pho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0921" cy="480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35A7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78208" behindDoc="0" locked="0" layoutInCell="1" allowOverlap="1" wp14:anchorId="78421A3F" wp14:editId="73CC7A90">
            <wp:simplePos x="0" y="0"/>
            <wp:positionH relativeFrom="column">
              <wp:posOffset>2446020</wp:posOffset>
            </wp:positionH>
            <wp:positionV relativeFrom="paragraph">
              <wp:posOffset>5229225</wp:posOffset>
            </wp:positionV>
            <wp:extent cx="4008120" cy="2781300"/>
            <wp:effectExtent l="0" t="0" r="0" b="0"/>
            <wp:wrapSquare wrapText="bothSides"/>
            <wp:docPr id="16948324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3246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35A7">
        <w:rPr>
          <w:rFonts w:ascii="Times New Roman" w:hAnsi="Times New Roman" w:cs="Times New Roman"/>
          <w:b/>
          <w:bCs/>
          <w:sz w:val="26"/>
          <w:szCs w:val="26"/>
        </w:rPr>
        <w:drawing>
          <wp:anchor distT="0" distB="0" distL="114300" distR="114300" simplePos="0" relativeHeight="251655680" behindDoc="0" locked="0" layoutInCell="1" allowOverlap="1" wp14:anchorId="2C3DA0D4" wp14:editId="0EB11A70">
            <wp:simplePos x="0" y="0"/>
            <wp:positionH relativeFrom="column">
              <wp:posOffset>2324100</wp:posOffset>
            </wp:positionH>
            <wp:positionV relativeFrom="paragraph">
              <wp:posOffset>390525</wp:posOffset>
            </wp:positionV>
            <wp:extent cx="2211070" cy="4495800"/>
            <wp:effectExtent l="0" t="0" r="0" b="0"/>
            <wp:wrapSquare wrapText="bothSides"/>
            <wp:docPr id="2020538138" name="Picture 1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38138" name="Picture 1" descr="A screen shot of a phon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35A7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68992" behindDoc="0" locked="0" layoutInCell="1" allowOverlap="1" wp14:anchorId="5EC4C945" wp14:editId="42971EFB">
            <wp:simplePos x="0" y="0"/>
            <wp:positionH relativeFrom="column">
              <wp:posOffset>4507865</wp:posOffset>
            </wp:positionH>
            <wp:positionV relativeFrom="paragraph">
              <wp:posOffset>396875</wp:posOffset>
            </wp:positionV>
            <wp:extent cx="2160270" cy="4578350"/>
            <wp:effectExtent l="0" t="0" r="0" b="0"/>
            <wp:wrapSquare wrapText="bothSides"/>
            <wp:docPr id="1742377533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77533" name="Picture 1" descr="A screenshot of a phon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35A7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38272" behindDoc="0" locked="0" layoutInCell="1" allowOverlap="1" wp14:anchorId="441366B9" wp14:editId="008E5094">
            <wp:simplePos x="0" y="0"/>
            <wp:positionH relativeFrom="column">
              <wp:posOffset>0</wp:posOffset>
            </wp:positionH>
            <wp:positionV relativeFrom="paragraph">
              <wp:posOffset>356870</wp:posOffset>
            </wp:positionV>
            <wp:extent cx="2251140" cy="4600340"/>
            <wp:effectExtent l="0" t="0" r="0" b="0"/>
            <wp:wrapSquare wrapText="bothSides"/>
            <wp:docPr id="2094277813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77813" name="Picture 1" descr="A screenshot of a cell phon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1140" cy="460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711" w:rsidRPr="00525711">
        <w:rPr>
          <w:rFonts w:ascii="Times New Roman" w:hAnsi="Times New Roman" w:cs="Times New Roman"/>
          <w:b/>
          <w:bCs/>
          <w:sz w:val="26"/>
          <w:szCs w:val="26"/>
        </w:rPr>
        <w:t xml:space="preserve">Screenshots: </w:t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1B6A887F" w14:textId="1EF880D9" w:rsidR="009B2ECC" w:rsidRDefault="009B2ECC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47AA866C" w14:textId="16D4B699" w:rsidR="007F7A00" w:rsidRDefault="007F7A00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1DD1376C" w14:textId="10EDA744" w:rsidR="007F7A00" w:rsidRDefault="004C35A7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4C35A7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689472" behindDoc="0" locked="0" layoutInCell="1" allowOverlap="1" wp14:anchorId="192AE562" wp14:editId="4D06A5B5">
            <wp:simplePos x="0" y="0"/>
            <wp:positionH relativeFrom="column">
              <wp:posOffset>3314700</wp:posOffset>
            </wp:positionH>
            <wp:positionV relativeFrom="paragraph">
              <wp:posOffset>-70485</wp:posOffset>
            </wp:positionV>
            <wp:extent cx="3543795" cy="5496692"/>
            <wp:effectExtent l="0" t="0" r="0" b="0"/>
            <wp:wrapSquare wrapText="bothSides"/>
            <wp:docPr id="1185326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265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35A7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86400" behindDoc="0" locked="0" layoutInCell="1" allowOverlap="1" wp14:anchorId="753B94FC" wp14:editId="01C41DA9">
            <wp:simplePos x="0" y="0"/>
            <wp:positionH relativeFrom="column">
              <wp:posOffset>-381000</wp:posOffset>
            </wp:positionH>
            <wp:positionV relativeFrom="paragraph">
              <wp:posOffset>1905</wp:posOffset>
            </wp:positionV>
            <wp:extent cx="3600953" cy="4105848"/>
            <wp:effectExtent l="0" t="0" r="0" b="0"/>
            <wp:wrapSquare wrapText="bothSides"/>
            <wp:docPr id="8843889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88943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A11A53" w14:textId="2046C9D1" w:rsidR="007F7A00" w:rsidRDefault="007F7A00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5CB46A4B" w14:textId="4577686B" w:rsidR="007F7A00" w:rsidRDefault="007F7A00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1862EFD2" w14:textId="36087401" w:rsidR="007F7A00" w:rsidRDefault="007F7A00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0D504D7E" w14:textId="7E8B8CC7" w:rsidR="007F7A00" w:rsidRDefault="007F7A00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7DAF6631" w14:textId="77777777" w:rsidR="0098692D" w:rsidRDefault="0098692D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3A868891" w14:textId="77777777" w:rsidR="0098692D" w:rsidRDefault="0098692D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1733D1BC" w14:textId="4D9740EC" w:rsidR="007777A7" w:rsidRPr="00525711" w:rsidRDefault="007777A7" w:rsidP="007777A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5711">
        <w:rPr>
          <w:rFonts w:ascii="Times New Roman" w:hAnsi="Times New Roman" w:cs="Times New Roman"/>
          <w:b/>
          <w:bCs/>
          <w:sz w:val="26"/>
          <w:szCs w:val="26"/>
        </w:rPr>
        <w:t>Key Questions:</w:t>
      </w:r>
    </w:p>
    <w:p w14:paraId="6B6DB065" w14:textId="0C8EB588" w:rsidR="0098692D" w:rsidRPr="004C35A7" w:rsidRDefault="007777A7" w:rsidP="0098692D">
      <w:pPr>
        <w:pStyle w:val="NoSpacing"/>
        <w:rPr>
          <w:rFonts w:ascii="Times New Roman" w:hAnsi="Times New Roman" w:cs="Times New Roman"/>
          <w:b/>
          <w:bCs/>
          <w:sz w:val="25"/>
          <w:szCs w:val="25"/>
          <w:lang w:val="en-IN"/>
        </w:rPr>
      </w:pPr>
      <w:r w:rsidRPr="004C35A7">
        <w:rPr>
          <w:rFonts w:ascii="Times New Roman" w:hAnsi="Times New Roman" w:cs="Times New Roman"/>
          <w:b/>
          <w:bCs/>
          <w:sz w:val="25"/>
          <w:szCs w:val="25"/>
        </w:rPr>
        <w:t xml:space="preserve">1. </w:t>
      </w:r>
      <w:r w:rsidR="004C35A7" w:rsidRPr="004C35A7">
        <w:rPr>
          <w:rFonts w:ascii="Times New Roman" w:hAnsi="Times New Roman" w:cs="Times New Roman"/>
          <w:b/>
          <w:bCs/>
          <w:sz w:val="25"/>
          <w:szCs w:val="25"/>
        </w:rPr>
        <w:t xml:space="preserve">How to send login credentials </w:t>
      </w:r>
      <w:proofErr w:type="gramStart"/>
      <w:r w:rsidR="004C35A7" w:rsidRPr="004C35A7">
        <w:rPr>
          <w:rFonts w:ascii="Times New Roman" w:hAnsi="Times New Roman" w:cs="Times New Roman"/>
          <w:b/>
          <w:bCs/>
          <w:sz w:val="25"/>
          <w:szCs w:val="25"/>
        </w:rPr>
        <w:t>securely?*</w:t>
      </w:r>
      <w:proofErr w:type="gramEnd"/>
      <w:r w:rsidR="004C35A7" w:rsidRPr="004C35A7">
        <w:rPr>
          <w:rFonts w:ascii="Times New Roman" w:hAnsi="Times New Roman" w:cs="Times New Roman"/>
          <w:b/>
          <w:bCs/>
          <w:sz w:val="25"/>
          <w:szCs w:val="25"/>
        </w:rPr>
        <w:t>*</w:t>
      </w:r>
    </w:p>
    <w:p w14:paraId="75840E95" w14:textId="0D702A3E" w:rsidR="0098692D" w:rsidRPr="0098692D" w:rsidRDefault="007777A7" w:rsidP="0098692D">
      <w:pPr>
        <w:pStyle w:val="NoSpacing"/>
        <w:rPr>
          <w:rFonts w:ascii="Times New Roman" w:hAnsi="Times New Roman" w:cs="Times New Roman"/>
          <w:sz w:val="25"/>
          <w:szCs w:val="25"/>
          <w:lang w:val="en-IN"/>
        </w:rPr>
      </w:pPr>
      <w:r w:rsidRPr="002B168A">
        <w:rPr>
          <w:rFonts w:ascii="Times New Roman" w:hAnsi="Times New Roman" w:cs="Times New Roman"/>
          <w:b/>
          <w:bCs/>
          <w:sz w:val="25"/>
          <w:szCs w:val="25"/>
        </w:rPr>
        <w:t>Ans</w:t>
      </w:r>
      <w:proofErr w:type="gramStart"/>
      <w:r w:rsidRPr="002B168A">
        <w:rPr>
          <w:rFonts w:ascii="Times New Roman" w:hAnsi="Times New Roman" w:cs="Times New Roman"/>
          <w:b/>
          <w:bCs/>
          <w:sz w:val="25"/>
          <w:szCs w:val="25"/>
        </w:rPr>
        <w:t>:</w:t>
      </w:r>
      <w:r w:rsidR="00160159" w:rsidRPr="002B168A">
        <w:rPr>
          <w:rFonts w:ascii="Times New Roman" w:hAnsi="Times New Roman" w:cs="Times New Roman"/>
          <w:b/>
          <w:bCs/>
          <w:sz w:val="25"/>
          <w:szCs w:val="25"/>
        </w:rPr>
        <w:t xml:space="preserve">  </w:t>
      </w:r>
      <w:r w:rsidR="004C35A7" w:rsidRPr="004C35A7">
        <w:rPr>
          <w:rFonts w:ascii="Times New Roman" w:hAnsi="Times New Roman" w:cs="Times New Roman"/>
          <w:sz w:val="25"/>
          <w:szCs w:val="25"/>
        </w:rPr>
        <w:t>Credentials</w:t>
      </w:r>
      <w:proofErr w:type="gramEnd"/>
      <w:r w:rsidR="004C35A7" w:rsidRPr="004C35A7">
        <w:rPr>
          <w:rFonts w:ascii="Times New Roman" w:hAnsi="Times New Roman" w:cs="Times New Roman"/>
          <w:sz w:val="25"/>
          <w:szCs w:val="25"/>
        </w:rPr>
        <w:t xml:space="preserve"> are sent via HTTPS POST requests with JSON payload containing email and password, using proper headers and secure token-based authentication with JWT for subsequent requests.</w:t>
      </w:r>
    </w:p>
    <w:p w14:paraId="66306935" w14:textId="77777777" w:rsidR="0098692D" w:rsidRPr="0098692D" w:rsidRDefault="0098692D" w:rsidP="0098692D">
      <w:pPr>
        <w:pStyle w:val="NoSpacing"/>
        <w:rPr>
          <w:rFonts w:ascii="Times New Roman" w:hAnsi="Times New Roman" w:cs="Times New Roman"/>
          <w:sz w:val="25"/>
          <w:szCs w:val="25"/>
          <w:lang w:val="en-IN"/>
        </w:rPr>
      </w:pPr>
    </w:p>
    <w:p w14:paraId="3ED46E78" w14:textId="74BAACEC" w:rsidR="0098692D" w:rsidRPr="004C35A7" w:rsidRDefault="007777A7" w:rsidP="0098692D">
      <w:pPr>
        <w:pStyle w:val="NoSpacing"/>
        <w:rPr>
          <w:rFonts w:ascii="Times New Roman" w:hAnsi="Times New Roman" w:cs="Times New Roman"/>
          <w:b/>
          <w:bCs/>
          <w:sz w:val="25"/>
          <w:szCs w:val="25"/>
          <w:lang w:val="en-IN"/>
        </w:rPr>
      </w:pPr>
      <w:r w:rsidRPr="004C35A7">
        <w:rPr>
          <w:rFonts w:ascii="Times New Roman" w:hAnsi="Times New Roman" w:cs="Times New Roman"/>
          <w:b/>
          <w:bCs/>
          <w:sz w:val="25"/>
          <w:szCs w:val="25"/>
        </w:rPr>
        <w:t xml:space="preserve">2. </w:t>
      </w:r>
      <w:r w:rsidR="004C35A7" w:rsidRPr="004C35A7">
        <w:rPr>
          <w:rFonts w:ascii="Times New Roman" w:hAnsi="Times New Roman" w:cs="Times New Roman"/>
          <w:b/>
          <w:bCs/>
          <w:sz w:val="25"/>
          <w:szCs w:val="25"/>
        </w:rPr>
        <w:t>How to store token/session?</w:t>
      </w:r>
    </w:p>
    <w:p w14:paraId="50747895" w14:textId="77777777" w:rsidR="004C35A7" w:rsidRPr="004C35A7" w:rsidRDefault="007777A7" w:rsidP="004C35A7">
      <w:pPr>
        <w:pStyle w:val="NoSpacing"/>
        <w:rPr>
          <w:rFonts w:ascii="Times New Roman" w:hAnsi="Times New Roman" w:cs="Times New Roman"/>
          <w:sz w:val="25"/>
          <w:szCs w:val="25"/>
        </w:rPr>
      </w:pPr>
      <w:r w:rsidRPr="002B168A">
        <w:rPr>
          <w:rFonts w:ascii="Times New Roman" w:hAnsi="Times New Roman" w:cs="Times New Roman"/>
          <w:b/>
          <w:bCs/>
          <w:sz w:val="25"/>
          <w:szCs w:val="25"/>
        </w:rPr>
        <w:t>Ans</w:t>
      </w:r>
      <w:r w:rsidRPr="00277B9C">
        <w:rPr>
          <w:rFonts w:ascii="Times New Roman" w:hAnsi="Times New Roman" w:cs="Times New Roman"/>
          <w:sz w:val="25"/>
          <w:szCs w:val="25"/>
        </w:rPr>
        <w:t>:</w:t>
      </w:r>
      <w:r w:rsidR="00160159" w:rsidRPr="00277B9C">
        <w:rPr>
          <w:rFonts w:ascii="Times New Roman" w:hAnsi="Times New Roman" w:cs="Times New Roman"/>
          <w:sz w:val="25"/>
          <w:szCs w:val="25"/>
        </w:rPr>
        <w:t xml:space="preserve"> </w:t>
      </w:r>
      <w:r w:rsidR="004C35A7" w:rsidRPr="004C35A7">
        <w:rPr>
          <w:rFonts w:ascii="Times New Roman" w:hAnsi="Times New Roman" w:cs="Times New Roman"/>
          <w:sz w:val="25"/>
          <w:szCs w:val="25"/>
        </w:rPr>
        <w:t xml:space="preserve">JWT tokens and user data are stored locally using </w:t>
      </w:r>
      <w:proofErr w:type="spellStart"/>
      <w:r w:rsidR="004C35A7" w:rsidRPr="004C35A7">
        <w:rPr>
          <w:rFonts w:ascii="Times New Roman" w:hAnsi="Times New Roman" w:cs="Times New Roman"/>
          <w:sz w:val="25"/>
          <w:szCs w:val="25"/>
        </w:rPr>
        <w:t>SharedPreferences</w:t>
      </w:r>
      <w:proofErr w:type="spellEnd"/>
      <w:r w:rsidR="004C35A7" w:rsidRPr="004C35A7">
        <w:rPr>
          <w:rFonts w:ascii="Times New Roman" w:hAnsi="Times New Roman" w:cs="Times New Roman"/>
          <w:sz w:val="25"/>
          <w:szCs w:val="25"/>
        </w:rPr>
        <w:t>, with automatic session restoration on app restart and complete cleanup on logout.</w:t>
      </w:r>
    </w:p>
    <w:p w14:paraId="1FE0F832" w14:textId="1F42C67F" w:rsidR="0098692D" w:rsidRPr="004C35A7" w:rsidRDefault="0098692D" w:rsidP="0098692D">
      <w:pPr>
        <w:pStyle w:val="NoSpacing"/>
        <w:rPr>
          <w:rFonts w:ascii="Times New Roman" w:hAnsi="Times New Roman" w:cs="Times New Roman"/>
          <w:sz w:val="25"/>
          <w:szCs w:val="25"/>
        </w:rPr>
      </w:pPr>
    </w:p>
    <w:p w14:paraId="20E25C1C" w14:textId="77777777" w:rsidR="005B34AA" w:rsidRPr="002B168A" w:rsidRDefault="005B34AA" w:rsidP="005B34AA">
      <w:pPr>
        <w:pStyle w:val="NoSpacing"/>
        <w:rPr>
          <w:rFonts w:ascii="Times New Roman" w:hAnsi="Times New Roman" w:cs="Times New Roman"/>
          <w:b/>
          <w:bCs/>
          <w:sz w:val="25"/>
          <w:szCs w:val="25"/>
        </w:rPr>
      </w:pPr>
    </w:p>
    <w:p w14:paraId="6A19DFB8" w14:textId="6FC6C680" w:rsidR="0098692D" w:rsidRPr="004C35A7" w:rsidRDefault="007777A7" w:rsidP="0098692D">
      <w:pPr>
        <w:pStyle w:val="NoSpacing"/>
        <w:rPr>
          <w:rFonts w:ascii="Times New Roman" w:hAnsi="Times New Roman" w:cs="Times New Roman"/>
          <w:b/>
          <w:bCs/>
          <w:sz w:val="25"/>
          <w:szCs w:val="25"/>
          <w:lang w:val="en-IN"/>
        </w:rPr>
      </w:pPr>
      <w:r w:rsidRPr="004C35A7">
        <w:rPr>
          <w:rFonts w:ascii="Times New Roman" w:hAnsi="Times New Roman" w:cs="Times New Roman"/>
          <w:b/>
          <w:bCs/>
          <w:sz w:val="25"/>
          <w:szCs w:val="25"/>
        </w:rPr>
        <w:t>3</w:t>
      </w:r>
      <w:proofErr w:type="gramStart"/>
      <w:r w:rsidRPr="004C35A7">
        <w:rPr>
          <w:rFonts w:ascii="Times New Roman" w:hAnsi="Times New Roman" w:cs="Times New Roman"/>
          <w:b/>
          <w:bCs/>
          <w:sz w:val="25"/>
          <w:szCs w:val="25"/>
        </w:rPr>
        <w:t xml:space="preserve">. </w:t>
      </w:r>
      <w:r w:rsidR="00277B9C" w:rsidRPr="004C35A7">
        <w:rPr>
          <w:b/>
          <w:bCs/>
        </w:rPr>
        <w:t xml:space="preserve"> </w:t>
      </w:r>
      <w:r w:rsidR="004C35A7" w:rsidRPr="004C35A7">
        <w:rPr>
          <w:rFonts w:ascii="Times New Roman" w:hAnsi="Times New Roman" w:cs="Times New Roman"/>
          <w:b/>
          <w:bCs/>
          <w:sz w:val="25"/>
          <w:szCs w:val="25"/>
        </w:rPr>
        <w:t>How</w:t>
      </w:r>
      <w:proofErr w:type="gramEnd"/>
      <w:r w:rsidR="004C35A7" w:rsidRPr="004C35A7">
        <w:rPr>
          <w:rFonts w:ascii="Times New Roman" w:hAnsi="Times New Roman" w:cs="Times New Roman"/>
          <w:b/>
          <w:bCs/>
          <w:sz w:val="25"/>
          <w:szCs w:val="25"/>
        </w:rPr>
        <w:t xml:space="preserve"> to handle invalid login?</w:t>
      </w:r>
    </w:p>
    <w:p w14:paraId="2F46E113" w14:textId="70B2F2D8" w:rsidR="0098692D" w:rsidRPr="0098692D" w:rsidRDefault="007777A7" w:rsidP="0098692D">
      <w:pPr>
        <w:pStyle w:val="NoSpacing"/>
        <w:rPr>
          <w:rFonts w:ascii="Times New Roman" w:hAnsi="Times New Roman" w:cs="Times New Roman"/>
          <w:sz w:val="25"/>
          <w:szCs w:val="25"/>
          <w:lang w:val="en-IN"/>
        </w:rPr>
      </w:pPr>
      <w:r w:rsidRPr="002B168A">
        <w:rPr>
          <w:rFonts w:ascii="Times New Roman" w:hAnsi="Times New Roman" w:cs="Times New Roman"/>
          <w:b/>
          <w:bCs/>
          <w:sz w:val="25"/>
          <w:szCs w:val="25"/>
        </w:rPr>
        <w:t>Ans:</w:t>
      </w:r>
      <w:r w:rsidR="00160159" w:rsidRPr="002B168A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 w:rsidR="004C35A7" w:rsidRPr="004C35A7">
        <w:rPr>
          <w:rFonts w:ascii="Times New Roman" w:hAnsi="Times New Roman" w:cs="Times New Roman"/>
          <w:sz w:val="25"/>
          <w:szCs w:val="25"/>
        </w:rPr>
        <w:t xml:space="preserve">Invalid login attempts return appropriate HTTP status codes (400) with error messages, which are parsed from JSON response and displayed to users via </w:t>
      </w:r>
      <w:proofErr w:type="spellStart"/>
      <w:r w:rsidR="004C35A7" w:rsidRPr="004C35A7">
        <w:rPr>
          <w:rFonts w:ascii="Times New Roman" w:hAnsi="Times New Roman" w:cs="Times New Roman"/>
          <w:sz w:val="25"/>
          <w:szCs w:val="25"/>
        </w:rPr>
        <w:t>SnackBar</w:t>
      </w:r>
      <w:proofErr w:type="spellEnd"/>
      <w:r w:rsidR="004C35A7" w:rsidRPr="004C35A7">
        <w:rPr>
          <w:rFonts w:ascii="Times New Roman" w:hAnsi="Times New Roman" w:cs="Times New Roman"/>
          <w:sz w:val="25"/>
          <w:szCs w:val="25"/>
        </w:rPr>
        <w:t xml:space="preserve"> notifications with user-friendly error text</w:t>
      </w:r>
      <w:r w:rsidR="0098692D" w:rsidRPr="0098692D">
        <w:rPr>
          <w:rFonts w:ascii="Times New Roman" w:hAnsi="Times New Roman" w:cs="Times New Roman"/>
          <w:sz w:val="25"/>
          <w:szCs w:val="25"/>
          <w:lang w:val="en-IN"/>
        </w:rPr>
        <w:t>.</w:t>
      </w:r>
    </w:p>
    <w:p w14:paraId="313300ED" w14:textId="4D357283" w:rsidR="005B34AA" w:rsidRPr="0098692D" w:rsidRDefault="005B34AA" w:rsidP="007F7A00">
      <w:pPr>
        <w:pStyle w:val="NoSpacing"/>
        <w:rPr>
          <w:rFonts w:ascii="Times New Roman" w:hAnsi="Times New Roman" w:cs="Times New Roman"/>
          <w:sz w:val="25"/>
          <w:szCs w:val="25"/>
          <w:lang w:val="en-IN"/>
        </w:rPr>
      </w:pPr>
    </w:p>
    <w:p w14:paraId="57BA3780" w14:textId="047CB0E3" w:rsidR="00525711" w:rsidRPr="00525711" w:rsidRDefault="00525711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5711">
        <w:rPr>
          <w:rFonts w:ascii="Times New Roman" w:hAnsi="Times New Roman" w:cs="Times New Roman"/>
          <w:b/>
          <w:bCs/>
          <w:sz w:val="26"/>
          <w:szCs w:val="26"/>
        </w:rPr>
        <w:t>Key Skills to be Understand:</w:t>
      </w:r>
    </w:p>
    <w:p w14:paraId="3A607722" w14:textId="77777777" w:rsidR="004C35A7" w:rsidRPr="004C35A7" w:rsidRDefault="004C35A7" w:rsidP="004C35A7">
      <w:pPr>
        <w:rPr>
          <w:rFonts w:ascii="Times New Roman" w:hAnsi="Times New Roman" w:cs="Times New Roman"/>
          <w:sz w:val="24"/>
          <w:szCs w:val="24"/>
        </w:rPr>
      </w:pPr>
      <w:r w:rsidRPr="004C35A7">
        <w:rPr>
          <w:rFonts w:ascii="Times New Roman" w:hAnsi="Times New Roman" w:cs="Times New Roman"/>
          <w:sz w:val="24"/>
          <w:szCs w:val="24"/>
        </w:rPr>
        <w:t>Auth Logic, API calls, Sessions</w:t>
      </w:r>
    </w:p>
    <w:p w14:paraId="402E8F02" w14:textId="21C73296" w:rsidR="005B34AA" w:rsidRPr="00D62D83" w:rsidRDefault="004C35A7" w:rsidP="004C35A7">
      <w:pPr>
        <w:rPr>
          <w:rFonts w:ascii="Times New Roman" w:hAnsi="Times New Roman" w:cs="Times New Roman"/>
          <w:sz w:val="24"/>
          <w:szCs w:val="24"/>
        </w:rPr>
      </w:pPr>
      <w:r w:rsidRPr="004C35A7">
        <w:rPr>
          <w:rFonts w:ascii="Times New Roman" w:hAnsi="Times New Roman" w:cs="Times New Roman"/>
          <w:sz w:val="24"/>
          <w:szCs w:val="24"/>
        </w:rPr>
        <w:t>Implement login flow using APIs</w:t>
      </w:r>
    </w:p>
    <w:sectPr w:rsidR="005B34AA" w:rsidRPr="00D62D83" w:rsidSect="009B2ECC">
      <w:headerReference w:type="default" r:id="rId19"/>
      <w:footerReference w:type="default" r:id="rId20"/>
      <w:pgSz w:w="12240" w:h="20160" w:code="5"/>
      <w:pgMar w:top="720" w:right="720" w:bottom="720" w:left="72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4E549E" w14:textId="77777777" w:rsidR="00201B19" w:rsidRDefault="00201B19" w:rsidP="007777A7">
      <w:pPr>
        <w:spacing w:after="0" w:line="240" w:lineRule="auto"/>
      </w:pPr>
      <w:r>
        <w:separator/>
      </w:r>
    </w:p>
  </w:endnote>
  <w:endnote w:type="continuationSeparator" w:id="0">
    <w:p w14:paraId="707F47A8" w14:textId="77777777" w:rsidR="00201B19" w:rsidRDefault="00201B19" w:rsidP="00777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3FA65" w14:textId="482945FE" w:rsidR="00160159" w:rsidRPr="00160159" w:rsidRDefault="00527929">
    <w:pPr>
      <w:pStyle w:val="Footer"/>
      <w:rPr>
        <w:lang w:val="en-IN"/>
      </w:rPr>
    </w:pPr>
    <w:r>
      <w:rPr>
        <w:lang w:val="en-IN"/>
      </w:rPr>
      <w:t xml:space="preserve">PRACTICAL </w:t>
    </w:r>
    <w:r w:rsidR="0098692D">
      <w:rPr>
        <w:lang w:val="en-IN"/>
      </w:rPr>
      <w:t>8</w:t>
    </w:r>
    <w:r>
      <w:rPr>
        <w:lang w:val="en-IN"/>
      </w:rPr>
      <w:t xml:space="preserve"> </w:t>
    </w:r>
    <w:r w:rsidR="00160159">
      <w:rPr>
        <w:lang w:val="en-IN"/>
      </w:rPr>
      <w:tab/>
    </w:r>
    <w:r w:rsidR="00160159">
      <w:rPr>
        <w:lang w:val="en-IN"/>
      </w:rPr>
      <w:tab/>
      <w:t xml:space="preserve">PAGE </w:t>
    </w:r>
    <w:r w:rsidR="00160159" w:rsidRPr="00160159">
      <w:rPr>
        <w:lang w:val="en-IN"/>
      </w:rPr>
      <w:fldChar w:fldCharType="begin"/>
    </w:r>
    <w:r w:rsidR="00160159" w:rsidRPr="00160159">
      <w:rPr>
        <w:lang w:val="en-IN"/>
      </w:rPr>
      <w:instrText xml:space="preserve"> PAGE   \* MERGEFORMAT </w:instrText>
    </w:r>
    <w:r w:rsidR="00160159" w:rsidRPr="00160159">
      <w:rPr>
        <w:lang w:val="en-IN"/>
      </w:rPr>
      <w:fldChar w:fldCharType="separate"/>
    </w:r>
    <w:r w:rsidR="00160159" w:rsidRPr="00160159">
      <w:rPr>
        <w:noProof/>
        <w:lang w:val="en-IN"/>
      </w:rPr>
      <w:t>1</w:t>
    </w:r>
    <w:r w:rsidR="00160159" w:rsidRPr="00160159">
      <w:rPr>
        <w:noProof/>
        <w:lang w:val="en-I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223FF" w14:textId="77777777" w:rsidR="00201B19" w:rsidRDefault="00201B19" w:rsidP="007777A7">
      <w:pPr>
        <w:spacing w:after="0" w:line="240" w:lineRule="auto"/>
      </w:pPr>
      <w:r>
        <w:separator/>
      </w:r>
    </w:p>
  </w:footnote>
  <w:footnote w:type="continuationSeparator" w:id="0">
    <w:p w14:paraId="3A710CE2" w14:textId="77777777" w:rsidR="00201B19" w:rsidRDefault="00201B19" w:rsidP="00777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D6CE3" w14:textId="4E6809EC" w:rsidR="007777A7" w:rsidRDefault="007777A7" w:rsidP="007777A7">
    <w:pPr>
      <w:pStyle w:val="Header"/>
      <w:jc w:val="center"/>
      <w:rPr>
        <w:lang w:val="en-IN"/>
      </w:rPr>
    </w:pPr>
    <w:r>
      <w:rPr>
        <w:lang w:val="en-IN"/>
      </w:rPr>
      <w:t xml:space="preserve">AIML308_MOBILE_APPLICATION DEVELOPMENT </w:t>
    </w:r>
    <w:r>
      <w:rPr>
        <w:lang w:val="en-IN"/>
      </w:rPr>
      <w:tab/>
      <w:t>23AIML010</w:t>
    </w:r>
  </w:p>
  <w:p w14:paraId="25512F44" w14:textId="77777777" w:rsidR="007777A7" w:rsidRDefault="007777A7" w:rsidP="007777A7">
    <w:pPr>
      <w:pStyle w:val="Header"/>
      <w:jc w:val="center"/>
      <w:rPr>
        <w:lang w:val="en-IN"/>
      </w:rPr>
    </w:pPr>
  </w:p>
  <w:p w14:paraId="28EC2C02" w14:textId="77777777" w:rsidR="007777A7" w:rsidRPr="007777A7" w:rsidRDefault="007777A7" w:rsidP="007777A7">
    <w:pPr>
      <w:pStyle w:val="Header"/>
      <w:jc w:val="cent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8146088">
    <w:abstractNumId w:val="8"/>
  </w:num>
  <w:num w:numId="2" w16cid:durableId="471564210">
    <w:abstractNumId w:val="6"/>
  </w:num>
  <w:num w:numId="3" w16cid:durableId="1929969747">
    <w:abstractNumId w:val="5"/>
  </w:num>
  <w:num w:numId="4" w16cid:durableId="878594282">
    <w:abstractNumId w:val="4"/>
  </w:num>
  <w:num w:numId="5" w16cid:durableId="985547287">
    <w:abstractNumId w:val="7"/>
  </w:num>
  <w:num w:numId="6" w16cid:durableId="168956402">
    <w:abstractNumId w:val="3"/>
  </w:num>
  <w:num w:numId="7" w16cid:durableId="727338937">
    <w:abstractNumId w:val="2"/>
  </w:num>
  <w:num w:numId="8" w16cid:durableId="369234084">
    <w:abstractNumId w:val="1"/>
  </w:num>
  <w:num w:numId="9" w16cid:durableId="150184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5CD"/>
    <w:rsid w:val="00025DF5"/>
    <w:rsid w:val="00034616"/>
    <w:rsid w:val="0006063C"/>
    <w:rsid w:val="000A3D29"/>
    <w:rsid w:val="0015074B"/>
    <w:rsid w:val="00160159"/>
    <w:rsid w:val="001B127A"/>
    <w:rsid w:val="00201B19"/>
    <w:rsid w:val="002662E8"/>
    <w:rsid w:val="00277B9C"/>
    <w:rsid w:val="0029639D"/>
    <w:rsid w:val="002B168A"/>
    <w:rsid w:val="002F4227"/>
    <w:rsid w:val="00315194"/>
    <w:rsid w:val="0032575D"/>
    <w:rsid w:val="00326F90"/>
    <w:rsid w:val="00372A54"/>
    <w:rsid w:val="00473566"/>
    <w:rsid w:val="004C35A7"/>
    <w:rsid w:val="00525711"/>
    <w:rsid w:val="00527929"/>
    <w:rsid w:val="005B34AA"/>
    <w:rsid w:val="005C6C1E"/>
    <w:rsid w:val="005F1A28"/>
    <w:rsid w:val="005F6024"/>
    <w:rsid w:val="00604E30"/>
    <w:rsid w:val="00692DD4"/>
    <w:rsid w:val="006E0DAA"/>
    <w:rsid w:val="006E55B2"/>
    <w:rsid w:val="0071296E"/>
    <w:rsid w:val="00730CC0"/>
    <w:rsid w:val="00763404"/>
    <w:rsid w:val="007777A7"/>
    <w:rsid w:val="007F7A00"/>
    <w:rsid w:val="0080270E"/>
    <w:rsid w:val="0080532C"/>
    <w:rsid w:val="00837123"/>
    <w:rsid w:val="00842AE5"/>
    <w:rsid w:val="00872305"/>
    <w:rsid w:val="009207CA"/>
    <w:rsid w:val="0094114D"/>
    <w:rsid w:val="0098692D"/>
    <w:rsid w:val="009B2AC2"/>
    <w:rsid w:val="009B2ECC"/>
    <w:rsid w:val="00AA1D8D"/>
    <w:rsid w:val="00AB7B6C"/>
    <w:rsid w:val="00B47730"/>
    <w:rsid w:val="00B743CA"/>
    <w:rsid w:val="00C34342"/>
    <w:rsid w:val="00C62BF8"/>
    <w:rsid w:val="00CB0664"/>
    <w:rsid w:val="00CB5388"/>
    <w:rsid w:val="00D62D83"/>
    <w:rsid w:val="00DB0CC3"/>
    <w:rsid w:val="00E20950"/>
    <w:rsid w:val="00E20D6B"/>
    <w:rsid w:val="00E2227A"/>
    <w:rsid w:val="00E73E7D"/>
    <w:rsid w:val="00EB67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71D3D1"/>
  <w14:defaultImageDpi w14:val="300"/>
  <w15:docId w15:val="{B402D684-6FF2-4671-84B9-9D926062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68A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4735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 CHOKSI</cp:lastModifiedBy>
  <cp:revision>15</cp:revision>
  <cp:lastPrinted>2025-09-27T15:35:00Z</cp:lastPrinted>
  <dcterms:created xsi:type="dcterms:W3CDTF">2025-09-27T08:27:00Z</dcterms:created>
  <dcterms:modified xsi:type="dcterms:W3CDTF">2025-09-27T15:59:00Z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52aa808a-c98d-43ea-b4d1-cc277e0f7d92</vt:lpwstr>
  </property>
</Properties>
</file>