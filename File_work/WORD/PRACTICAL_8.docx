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5DFB" w14:textId="1D2804E8" w:rsidR="00473566" w:rsidRDefault="007777A7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BE39EFD" wp14:editId="3F010938">
            <wp:simplePos x="0" y="0"/>
            <wp:positionH relativeFrom="column">
              <wp:posOffset>5981700</wp:posOffset>
            </wp:positionH>
            <wp:positionV relativeFrom="paragraph">
              <wp:posOffset>-126365</wp:posOffset>
            </wp:positionV>
            <wp:extent cx="1162050" cy="1123565"/>
            <wp:effectExtent l="0" t="0" r="0" b="0"/>
            <wp:wrapNone/>
            <wp:docPr id="178469526" name="Picture 1" descr="A blue square with whit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9526" name="Picture 1" descr="A blue square with white and orang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E6B1367" wp14:editId="718E2BB2">
            <wp:simplePos x="0" y="0"/>
            <wp:positionH relativeFrom="column">
              <wp:posOffset>-175260</wp:posOffset>
            </wp:positionH>
            <wp:positionV relativeFrom="paragraph">
              <wp:posOffset>-126365</wp:posOffset>
            </wp:positionV>
            <wp:extent cx="1162050" cy="1123565"/>
            <wp:effectExtent l="0" t="0" r="0" b="0"/>
            <wp:wrapNone/>
            <wp:docPr id="120" name="Picture 1" descr="A blue square with whit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" descr="A blue square with white and orang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566" w:rsidRPr="00473566">
        <w:rPr>
          <w:b/>
          <w:bCs/>
          <w:sz w:val="24"/>
          <w:szCs w:val="24"/>
        </w:rPr>
        <w:t>CHAROTAR UNIVERSITY OF SCIENCE AND TECHNOLOGY</w:t>
      </w:r>
    </w:p>
    <w:p w14:paraId="45C637C5" w14:textId="76B3674B" w:rsidR="00C34342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FACULTY OF TECHNOLOGY AND ENGINEERING</w:t>
      </w:r>
    </w:p>
    <w:p w14:paraId="47705B71" w14:textId="0D376E6D" w:rsidR="00C34342" w:rsidRPr="00473566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CHANDUBHAI S. PATEL INSTITUTE OF TECHNOLOGY</w:t>
      </w:r>
    </w:p>
    <w:p w14:paraId="3FB92457" w14:textId="796CEBBC" w:rsidR="00473566" w:rsidRDefault="00473566" w:rsidP="00473566">
      <w:pPr>
        <w:pStyle w:val="BodyText"/>
        <w:spacing w:after="0" w:line="360" w:lineRule="auto"/>
        <w:jc w:val="center"/>
        <w:rPr>
          <w:b/>
          <w:bCs/>
          <w:sz w:val="24"/>
          <w:szCs w:val="24"/>
        </w:rPr>
      </w:pPr>
      <w:r w:rsidRPr="00473566">
        <w:rPr>
          <w:b/>
          <w:bCs/>
          <w:sz w:val="24"/>
          <w:szCs w:val="24"/>
        </w:rPr>
        <w:t xml:space="preserve">DEPARTMENT OF </w:t>
      </w:r>
      <w:r w:rsidR="000A3D29">
        <w:rPr>
          <w:b/>
          <w:bCs/>
          <w:sz w:val="24"/>
          <w:szCs w:val="24"/>
        </w:rPr>
        <w:t>ARTIFICIAL INTELLIGENCE &amp; MACHINE LEARNING</w:t>
      </w:r>
    </w:p>
    <w:p w14:paraId="092CC989" w14:textId="2054314C" w:rsidR="007777A7" w:rsidRPr="00473566" w:rsidRDefault="007777A7" w:rsidP="00473566">
      <w:pPr>
        <w:pStyle w:val="BodyText"/>
        <w:spacing w:after="0" w:line="360" w:lineRule="auto"/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5"/>
        <w:gridCol w:w="5471"/>
      </w:tblGrid>
      <w:tr w:rsidR="00473566" w:rsidRPr="007777A7" w14:paraId="0706BABF" w14:textId="77777777" w:rsidTr="00E20D6B">
        <w:trPr>
          <w:trHeight w:val="504"/>
          <w:jc w:val="center"/>
        </w:trPr>
        <w:tc>
          <w:tcPr>
            <w:tcW w:w="5545" w:type="dxa"/>
          </w:tcPr>
          <w:p w14:paraId="5ED265F7" w14:textId="17875CCA" w:rsidR="00473566" w:rsidRPr="007777A7" w:rsidRDefault="00473566" w:rsidP="00473566">
            <w:pPr>
              <w:pStyle w:val="TableParagraph"/>
              <w:ind w:right="35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Subject :</w:t>
            </w:r>
            <w:r w:rsidRPr="007777A7">
              <w:rPr>
                <w:sz w:val="24"/>
                <w:szCs w:val="24"/>
              </w:rPr>
              <w:t xml:space="preserve"> Mobile Application Development</w:t>
            </w:r>
          </w:p>
        </w:tc>
        <w:tc>
          <w:tcPr>
            <w:tcW w:w="5471" w:type="dxa"/>
          </w:tcPr>
          <w:p w14:paraId="489E96A9" w14:textId="77777777" w:rsidR="00473566" w:rsidRPr="007777A7" w:rsidRDefault="00473566" w:rsidP="00473566">
            <w:pPr>
              <w:pStyle w:val="TableParagraph"/>
              <w:ind w:right="35"/>
              <w:jc w:val="right"/>
              <w:rPr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 xml:space="preserve">Semester: </w:t>
            </w:r>
            <w:r w:rsidRPr="007777A7">
              <w:rPr>
                <w:sz w:val="24"/>
                <w:szCs w:val="24"/>
              </w:rPr>
              <w:t>5</w:t>
            </w:r>
          </w:p>
        </w:tc>
      </w:tr>
      <w:tr w:rsidR="00473566" w:rsidRPr="007777A7" w14:paraId="4C3E4DBF" w14:textId="77777777" w:rsidTr="00E20D6B">
        <w:trPr>
          <w:jc w:val="center"/>
        </w:trPr>
        <w:tc>
          <w:tcPr>
            <w:tcW w:w="5545" w:type="dxa"/>
          </w:tcPr>
          <w:p w14:paraId="2836F3B3" w14:textId="4CCD9F4E" w:rsidR="00473566" w:rsidRPr="007777A7" w:rsidRDefault="00473566" w:rsidP="00473566">
            <w:pPr>
              <w:pStyle w:val="TableParagraph"/>
              <w:ind w:right="35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Subject Code:</w:t>
            </w:r>
            <w:r w:rsidRPr="007777A7">
              <w:rPr>
                <w:sz w:val="24"/>
                <w:szCs w:val="24"/>
              </w:rPr>
              <w:t xml:space="preserve"> </w:t>
            </w:r>
            <w:r w:rsidR="006E55B2" w:rsidRPr="007777A7">
              <w:rPr>
                <w:sz w:val="24"/>
                <w:szCs w:val="24"/>
              </w:rPr>
              <w:t>AIML308</w:t>
            </w:r>
          </w:p>
        </w:tc>
        <w:tc>
          <w:tcPr>
            <w:tcW w:w="5471" w:type="dxa"/>
          </w:tcPr>
          <w:p w14:paraId="5F2FEA59" w14:textId="54288CBC" w:rsidR="00473566" w:rsidRPr="007777A7" w:rsidRDefault="00473566" w:rsidP="00473566">
            <w:pPr>
              <w:pStyle w:val="TableParagraph"/>
              <w:ind w:right="35"/>
              <w:jc w:val="right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Academic Year :</w:t>
            </w:r>
            <w:r w:rsidRPr="007777A7">
              <w:rPr>
                <w:sz w:val="24"/>
                <w:szCs w:val="24"/>
              </w:rPr>
              <w:t>2025-26(ODD)</w:t>
            </w:r>
          </w:p>
        </w:tc>
      </w:tr>
    </w:tbl>
    <w:p w14:paraId="0D396411" w14:textId="77777777" w:rsidR="00473566" w:rsidRPr="007777A7" w:rsidRDefault="00473566" w:rsidP="00473566">
      <w:pPr>
        <w:pStyle w:val="TableParagraph"/>
        <w:spacing w:before="1" w:line="247" w:lineRule="auto"/>
        <w:ind w:right="35"/>
        <w:rPr>
          <w:b/>
          <w:sz w:val="24"/>
          <w:szCs w:val="24"/>
        </w:rPr>
      </w:pPr>
    </w:p>
    <w:p w14:paraId="3516FE41" w14:textId="307848BC" w:rsidR="007777A7" w:rsidRDefault="007777A7" w:rsidP="007777A7">
      <w:pPr>
        <w:spacing w:before="3" w:line="360" w:lineRule="auto"/>
        <w:rPr>
          <w:b/>
        </w:rPr>
      </w:pPr>
      <w:r w:rsidRPr="007777A7">
        <w:rPr>
          <w:b/>
          <w:sz w:val="24"/>
          <w:szCs w:val="24"/>
        </w:rPr>
        <w:t xml:space="preserve">NAME : CHOKSI OM CHIRAGBHAI </w:t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="00525711" w:rsidRPr="007777A7">
        <w:rPr>
          <w:b/>
          <w:sz w:val="24"/>
          <w:szCs w:val="24"/>
        </w:rPr>
        <w:t>ID:</w:t>
      </w:r>
      <w:r w:rsidRPr="007777A7">
        <w:rPr>
          <w:b/>
          <w:sz w:val="24"/>
          <w:szCs w:val="24"/>
        </w:rPr>
        <w:t xml:space="preserve"> 23AIML010</w:t>
      </w:r>
      <w:r>
        <w:rPr>
          <w:b/>
        </w:rPr>
        <w:tab/>
      </w:r>
      <w:r>
        <w:rPr>
          <w:b/>
        </w:rPr>
        <w:tab/>
      </w:r>
    </w:p>
    <w:p w14:paraId="6AB7BA9C" w14:textId="63D3BEC8" w:rsidR="00473566" w:rsidRPr="007777A7" w:rsidRDefault="007777A7" w:rsidP="00473566">
      <w:pPr>
        <w:spacing w:before="3" w:line="360" w:lineRule="auto"/>
        <w:jc w:val="center"/>
        <w:rPr>
          <w:b/>
          <w:sz w:val="44"/>
          <w:szCs w:val="44"/>
        </w:rPr>
      </w:pPr>
      <w:r w:rsidRPr="007777A7">
        <w:rPr>
          <w:b/>
          <w:sz w:val="44"/>
          <w:szCs w:val="44"/>
        </w:rPr>
        <w:t xml:space="preserve">Practical </w:t>
      </w:r>
      <w:r w:rsidR="0098692D">
        <w:rPr>
          <w:b/>
          <w:sz w:val="44"/>
          <w:szCs w:val="44"/>
        </w:rPr>
        <w:t>8</w:t>
      </w:r>
    </w:p>
    <w:p w14:paraId="19C70EF4" w14:textId="77777777" w:rsidR="007777A7" w:rsidRPr="00525711" w:rsidRDefault="007777A7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Problem Definition</w:t>
      </w:r>
    </w:p>
    <w:p w14:paraId="0811A662" w14:textId="127F285F" w:rsidR="00277B9C" w:rsidRPr="00525711" w:rsidRDefault="0094114D" w:rsidP="007777A7">
      <w:pPr>
        <w:rPr>
          <w:rFonts w:ascii="Times New Roman" w:hAnsi="Times New Roman" w:cs="Times New Roman"/>
          <w:sz w:val="24"/>
          <w:szCs w:val="24"/>
        </w:rPr>
      </w:pPr>
      <w:r w:rsidRPr="0094114D">
        <w:rPr>
          <w:rFonts w:ascii="Times New Roman" w:hAnsi="Times New Roman" w:cs="Times New Roman"/>
          <w:sz w:val="24"/>
          <w:szCs w:val="24"/>
        </w:rPr>
        <w:t xml:space="preserve">You are building a mobile application where users navigate through multiple screens like login, dashboard, and profile. Design a Product Catalog App using </w:t>
      </w:r>
      <w:proofErr w:type="spellStart"/>
      <w:r w:rsidRPr="0094114D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94114D">
        <w:rPr>
          <w:rFonts w:ascii="Times New Roman" w:hAnsi="Times New Roman" w:cs="Times New Roman"/>
          <w:sz w:val="24"/>
          <w:szCs w:val="24"/>
        </w:rPr>
        <w:t xml:space="preserve"> and custom cards with images.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010"/>
      </w:tblGrid>
      <w:tr w:rsidR="0098692D" w:rsidRPr="0098692D" w14:paraId="4C2C46AD" w14:textId="7777777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A1B8" w14:textId="77777777" w:rsidR="0098692D" w:rsidRPr="0098692D" w:rsidRDefault="0098692D" w:rsidP="009869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692D">
              <w:rPr>
                <w:rFonts w:ascii="Times New Roman" w:hAnsi="Times New Roman" w:cs="Times New Roman"/>
                <w:sz w:val="24"/>
                <w:szCs w:val="24"/>
              </w:rPr>
              <w:t xml:space="preserve">Supplementary Problems - 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01CF" w14:textId="77777777" w:rsidR="0098692D" w:rsidRPr="0098692D" w:rsidRDefault="0098692D" w:rsidP="009869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692D">
              <w:rPr>
                <w:rFonts w:ascii="Times New Roman" w:hAnsi="Times New Roman" w:cs="Times New Roman"/>
                <w:sz w:val="24"/>
                <w:szCs w:val="24"/>
              </w:rPr>
              <w:t>News app</w:t>
            </w:r>
          </w:p>
        </w:tc>
      </w:tr>
    </w:tbl>
    <w:p w14:paraId="04853447" w14:textId="13960198" w:rsidR="007777A7" w:rsidRPr="00D62D83" w:rsidRDefault="007777A7" w:rsidP="007777A7">
      <w:pPr>
        <w:rPr>
          <w:rFonts w:ascii="Times New Roman" w:hAnsi="Times New Roman" w:cs="Times New Roman"/>
          <w:lang w:val="en-IN"/>
        </w:rPr>
      </w:pPr>
    </w:p>
    <w:p w14:paraId="6653EA45" w14:textId="4A3E2B29" w:rsidR="005C6C1E" w:rsidRPr="005C6C1E" w:rsidRDefault="00525711" w:rsidP="005C6C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Technical Approach:</w:t>
      </w:r>
    </w:p>
    <w:p w14:paraId="33A5C576" w14:textId="6138917E" w:rsidR="0098692D" w:rsidRPr="0098692D" w:rsidRDefault="0098692D" w:rsidP="0098692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8692D">
        <w:rPr>
          <w:rFonts w:ascii="Times New Roman" w:hAnsi="Times New Roman" w:cs="Times New Roman"/>
          <w:sz w:val="24"/>
          <w:szCs w:val="24"/>
          <w:lang w:val="en-IN"/>
        </w:rPr>
        <w:t xml:space="preserve">This Flutter application implements a multi-screen news app with REST API integration, focusing on asynchronous data handling and JSON parsing. The core implementation uses the http package for API calls, </w:t>
      </w:r>
      <w:proofErr w:type="spellStart"/>
      <w:r w:rsidRPr="0098692D">
        <w:rPr>
          <w:rFonts w:ascii="Times New Roman" w:hAnsi="Times New Roman" w:cs="Times New Roman"/>
          <w:sz w:val="24"/>
          <w:szCs w:val="24"/>
          <w:lang w:val="en-IN"/>
        </w:rPr>
        <w:t>flutter_dotenv</w:t>
      </w:r>
      <w:proofErr w:type="spellEnd"/>
      <w:r w:rsidRPr="0098692D">
        <w:rPr>
          <w:rFonts w:ascii="Times New Roman" w:hAnsi="Times New Roman" w:cs="Times New Roman"/>
          <w:sz w:val="24"/>
          <w:szCs w:val="24"/>
          <w:lang w:val="en-IN"/>
        </w:rPr>
        <w:t xml:space="preserve"> for secure environment variable management, and </w:t>
      </w:r>
      <w:proofErr w:type="spellStart"/>
      <w:r w:rsidRPr="0098692D">
        <w:rPr>
          <w:rFonts w:ascii="Times New Roman" w:hAnsi="Times New Roman" w:cs="Times New Roman"/>
          <w:sz w:val="24"/>
          <w:szCs w:val="24"/>
          <w:lang w:val="en-IN"/>
        </w:rPr>
        <w:t>FutureBuilder</w:t>
      </w:r>
      <w:proofErr w:type="spellEnd"/>
      <w:r w:rsidRPr="0098692D">
        <w:rPr>
          <w:rFonts w:ascii="Times New Roman" w:hAnsi="Times New Roman" w:cs="Times New Roman"/>
          <w:sz w:val="24"/>
          <w:szCs w:val="24"/>
          <w:lang w:val="en-IN"/>
        </w:rPr>
        <w:t xml:space="preserve"> for reactive UI updates based on async operations. Key widgets include </w:t>
      </w:r>
      <w:proofErr w:type="spellStart"/>
      <w:r w:rsidRPr="0098692D">
        <w:rPr>
          <w:rFonts w:ascii="Times New Roman" w:hAnsi="Times New Roman" w:cs="Times New Roman"/>
          <w:sz w:val="24"/>
          <w:szCs w:val="24"/>
          <w:lang w:val="en-IN"/>
        </w:rPr>
        <w:t>StatefulWidget</w:t>
      </w:r>
      <w:proofErr w:type="spellEnd"/>
      <w:r w:rsidRPr="0098692D">
        <w:rPr>
          <w:rFonts w:ascii="Times New Roman" w:hAnsi="Times New Roman" w:cs="Times New Roman"/>
          <w:sz w:val="24"/>
          <w:szCs w:val="24"/>
          <w:lang w:val="en-IN"/>
        </w:rPr>
        <w:t xml:space="preserve"> for state management, </w:t>
      </w:r>
      <w:proofErr w:type="spellStart"/>
      <w:r w:rsidRPr="0098692D">
        <w:rPr>
          <w:rFonts w:ascii="Times New Roman" w:hAnsi="Times New Roman" w:cs="Times New Roman"/>
          <w:sz w:val="24"/>
          <w:szCs w:val="24"/>
          <w:lang w:val="en-IN"/>
        </w:rPr>
        <w:t>FutureBuilder</w:t>
      </w:r>
      <w:proofErr w:type="spellEnd"/>
      <w:r w:rsidRPr="0098692D">
        <w:rPr>
          <w:rFonts w:ascii="Times New Roman" w:hAnsi="Times New Roman" w:cs="Times New Roman"/>
          <w:sz w:val="24"/>
          <w:szCs w:val="24"/>
          <w:lang w:val="en-IN"/>
        </w:rPr>
        <w:t xml:space="preserve"> for handling loading/error/success states, </w:t>
      </w:r>
      <w:proofErr w:type="spellStart"/>
      <w:r w:rsidRPr="0098692D">
        <w:rPr>
          <w:rFonts w:ascii="Times New Roman" w:hAnsi="Times New Roman" w:cs="Times New Roman"/>
          <w:sz w:val="24"/>
          <w:szCs w:val="24"/>
          <w:lang w:val="en-IN"/>
        </w:rPr>
        <w:t>ListView.builder</w:t>
      </w:r>
      <w:proofErr w:type="spellEnd"/>
      <w:r w:rsidRPr="0098692D">
        <w:rPr>
          <w:rFonts w:ascii="Times New Roman" w:hAnsi="Times New Roman" w:cs="Times New Roman"/>
          <w:sz w:val="24"/>
          <w:szCs w:val="24"/>
          <w:lang w:val="en-IN"/>
        </w:rPr>
        <w:t xml:space="preserve"> for dynamic article rendering, and Scaffold for consistent app structure across screens.</w:t>
      </w:r>
    </w:p>
    <w:p w14:paraId="25B43B96" w14:textId="77777777" w:rsidR="000225CD" w:rsidRPr="0098692D" w:rsidRDefault="000225CD" w:rsidP="0052571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D911A8C" w14:textId="46E6F790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File Structure:</w:t>
      </w:r>
    </w:p>
    <w:p w14:paraId="051779F7" w14:textId="77777777" w:rsidR="0098692D" w:rsidRPr="0098692D" w:rsidRDefault="0098692D" w:rsidP="0098692D">
      <w:pPr>
        <w:pStyle w:val="NoSpacing"/>
        <w:rPr>
          <w:sz w:val="24"/>
          <w:szCs w:val="24"/>
          <w:lang w:val="en-IN"/>
        </w:rPr>
      </w:pPr>
      <w:r w:rsidRPr="0098692D">
        <w:rPr>
          <w:sz w:val="24"/>
          <w:szCs w:val="24"/>
          <w:lang w:val="en-IN"/>
        </w:rPr>
        <w:t>lib/</w:t>
      </w:r>
    </w:p>
    <w:p w14:paraId="70AEB605" w14:textId="77777777" w:rsidR="0098692D" w:rsidRPr="0098692D" w:rsidRDefault="0098692D" w:rsidP="0098692D">
      <w:pPr>
        <w:pStyle w:val="NoSpacing"/>
        <w:rPr>
          <w:sz w:val="24"/>
          <w:szCs w:val="24"/>
          <w:lang w:val="en-IN"/>
        </w:rPr>
      </w:pPr>
      <w:r w:rsidRPr="0098692D">
        <w:rPr>
          <w:sz w:val="24"/>
          <w:szCs w:val="24"/>
          <w:lang w:val="en-IN"/>
        </w:rPr>
        <w:t xml:space="preserve">├── </w:t>
      </w:r>
      <w:proofErr w:type="spellStart"/>
      <w:r w:rsidRPr="0098692D">
        <w:rPr>
          <w:sz w:val="24"/>
          <w:szCs w:val="24"/>
          <w:lang w:val="en-IN"/>
        </w:rPr>
        <w:t>main.dart</w:t>
      </w:r>
      <w:proofErr w:type="spellEnd"/>
      <w:r w:rsidRPr="0098692D">
        <w:rPr>
          <w:sz w:val="24"/>
          <w:szCs w:val="24"/>
          <w:lang w:val="en-IN"/>
        </w:rPr>
        <w:t xml:space="preserve">  # Main entry point of the Flutter application</w:t>
      </w:r>
    </w:p>
    <w:p w14:paraId="7989CDFB" w14:textId="77777777" w:rsidR="0098692D" w:rsidRPr="0098692D" w:rsidRDefault="0098692D" w:rsidP="0098692D">
      <w:pPr>
        <w:pStyle w:val="NoSpacing"/>
        <w:rPr>
          <w:sz w:val="24"/>
          <w:szCs w:val="24"/>
          <w:lang w:val="en-IN"/>
        </w:rPr>
      </w:pPr>
      <w:r w:rsidRPr="0098692D">
        <w:rPr>
          <w:sz w:val="24"/>
          <w:szCs w:val="24"/>
          <w:lang w:val="en-IN"/>
        </w:rPr>
        <w:t xml:space="preserve">├── </w:t>
      </w:r>
      <w:proofErr w:type="spellStart"/>
      <w:r w:rsidRPr="0098692D">
        <w:rPr>
          <w:sz w:val="24"/>
          <w:szCs w:val="24"/>
          <w:lang w:val="en-IN"/>
        </w:rPr>
        <w:t>login.dart</w:t>
      </w:r>
      <w:proofErr w:type="spellEnd"/>
      <w:r w:rsidRPr="0098692D">
        <w:rPr>
          <w:sz w:val="24"/>
          <w:szCs w:val="24"/>
          <w:lang w:val="en-IN"/>
        </w:rPr>
        <w:t xml:space="preserve">  # Handles user authentication and login screen</w:t>
      </w:r>
    </w:p>
    <w:p w14:paraId="36B0133D" w14:textId="77777777" w:rsidR="0098692D" w:rsidRPr="0098692D" w:rsidRDefault="0098692D" w:rsidP="0098692D">
      <w:pPr>
        <w:pStyle w:val="NoSpacing"/>
        <w:rPr>
          <w:sz w:val="24"/>
          <w:szCs w:val="24"/>
          <w:lang w:val="en-IN"/>
        </w:rPr>
      </w:pPr>
      <w:r w:rsidRPr="0098692D">
        <w:rPr>
          <w:sz w:val="24"/>
          <w:szCs w:val="24"/>
          <w:lang w:val="en-IN"/>
        </w:rPr>
        <w:t xml:space="preserve">├── </w:t>
      </w:r>
      <w:proofErr w:type="spellStart"/>
      <w:r w:rsidRPr="0098692D">
        <w:rPr>
          <w:sz w:val="24"/>
          <w:szCs w:val="24"/>
          <w:lang w:val="en-IN"/>
        </w:rPr>
        <w:t>dashboard.dart</w:t>
      </w:r>
      <w:proofErr w:type="spellEnd"/>
      <w:r w:rsidRPr="0098692D">
        <w:rPr>
          <w:sz w:val="24"/>
          <w:szCs w:val="24"/>
          <w:lang w:val="en-IN"/>
        </w:rPr>
        <w:t xml:space="preserve">  # Displays the main dashboard after login</w:t>
      </w:r>
    </w:p>
    <w:p w14:paraId="1BDEEB25" w14:textId="77777777" w:rsidR="0098692D" w:rsidRPr="0098692D" w:rsidRDefault="0098692D" w:rsidP="0098692D">
      <w:pPr>
        <w:pStyle w:val="NoSpacing"/>
        <w:rPr>
          <w:sz w:val="24"/>
          <w:szCs w:val="24"/>
          <w:lang w:val="en-IN"/>
        </w:rPr>
      </w:pPr>
      <w:r w:rsidRPr="0098692D">
        <w:rPr>
          <w:sz w:val="24"/>
          <w:szCs w:val="24"/>
          <w:lang w:val="en-IN"/>
        </w:rPr>
        <w:t xml:space="preserve">├── </w:t>
      </w:r>
      <w:proofErr w:type="spellStart"/>
      <w:r w:rsidRPr="0098692D">
        <w:rPr>
          <w:sz w:val="24"/>
          <w:szCs w:val="24"/>
          <w:lang w:val="en-IN"/>
        </w:rPr>
        <w:t>profile.dart</w:t>
      </w:r>
      <w:proofErr w:type="spellEnd"/>
      <w:r w:rsidRPr="0098692D">
        <w:rPr>
          <w:sz w:val="24"/>
          <w:szCs w:val="24"/>
          <w:lang w:val="en-IN"/>
        </w:rPr>
        <w:t xml:space="preserve">  # Manages user profile information</w:t>
      </w:r>
    </w:p>
    <w:p w14:paraId="51EFB811" w14:textId="77777777" w:rsidR="0098692D" w:rsidRPr="0098692D" w:rsidRDefault="0098692D" w:rsidP="0098692D">
      <w:pPr>
        <w:pStyle w:val="NoSpacing"/>
        <w:rPr>
          <w:sz w:val="24"/>
          <w:szCs w:val="24"/>
          <w:lang w:val="en-IN"/>
        </w:rPr>
      </w:pPr>
      <w:r w:rsidRPr="0098692D">
        <w:rPr>
          <w:sz w:val="24"/>
          <w:szCs w:val="24"/>
          <w:lang w:val="en-IN"/>
        </w:rPr>
        <w:t xml:space="preserve">├── </w:t>
      </w:r>
      <w:proofErr w:type="spellStart"/>
      <w:r w:rsidRPr="0098692D">
        <w:rPr>
          <w:sz w:val="24"/>
          <w:szCs w:val="24"/>
          <w:lang w:val="en-IN"/>
        </w:rPr>
        <w:t>news.dart</w:t>
      </w:r>
      <w:proofErr w:type="spellEnd"/>
      <w:r w:rsidRPr="0098692D">
        <w:rPr>
          <w:sz w:val="24"/>
          <w:szCs w:val="24"/>
          <w:lang w:val="en-IN"/>
        </w:rPr>
        <w:t xml:space="preserve">  # Fetches and displays news articles</w:t>
      </w:r>
    </w:p>
    <w:p w14:paraId="747544E8" w14:textId="77777777" w:rsidR="0098692D" w:rsidRPr="0098692D" w:rsidRDefault="0098692D" w:rsidP="0098692D">
      <w:pPr>
        <w:pStyle w:val="NoSpacing"/>
        <w:rPr>
          <w:sz w:val="24"/>
          <w:szCs w:val="24"/>
          <w:lang w:val="en-IN"/>
        </w:rPr>
      </w:pPr>
      <w:r w:rsidRPr="0098692D">
        <w:rPr>
          <w:sz w:val="24"/>
          <w:szCs w:val="24"/>
          <w:lang w:val="en-IN"/>
        </w:rPr>
        <w:t>└── models/</w:t>
      </w:r>
    </w:p>
    <w:p w14:paraId="51E1653A" w14:textId="77777777" w:rsidR="0098692D" w:rsidRPr="0098692D" w:rsidRDefault="0098692D" w:rsidP="0098692D">
      <w:pPr>
        <w:pStyle w:val="NoSpacing"/>
        <w:rPr>
          <w:sz w:val="24"/>
          <w:szCs w:val="24"/>
          <w:lang w:val="en-IN"/>
        </w:rPr>
      </w:pPr>
      <w:r w:rsidRPr="0098692D">
        <w:rPr>
          <w:sz w:val="24"/>
          <w:szCs w:val="24"/>
          <w:lang w:val="en-IN"/>
        </w:rPr>
        <w:t xml:space="preserve">    └── </w:t>
      </w:r>
      <w:proofErr w:type="spellStart"/>
      <w:r w:rsidRPr="0098692D">
        <w:rPr>
          <w:sz w:val="24"/>
          <w:szCs w:val="24"/>
          <w:lang w:val="en-IN"/>
        </w:rPr>
        <w:t>article.dart</w:t>
      </w:r>
      <w:proofErr w:type="spellEnd"/>
      <w:r w:rsidRPr="0098692D">
        <w:rPr>
          <w:sz w:val="24"/>
          <w:szCs w:val="24"/>
          <w:lang w:val="en-IN"/>
        </w:rPr>
        <w:t xml:space="preserve">  # Defines the Article model class</w:t>
      </w:r>
    </w:p>
    <w:p w14:paraId="3BFEE284" w14:textId="77777777" w:rsidR="005F6024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1CAC0A" w14:textId="77777777" w:rsidR="007F7A00" w:rsidRDefault="007F7A00" w:rsidP="00525711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6BF08356" w14:textId="77777777" w:rsidR="0098692D" w:rsidRDefault="0098692D" w:rsidP="00525711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A0CDD7A" w14:textId="77777777" w:rsidR="007F7A00" w:rsidRDefault="007F7A00" w:rsidP="00525711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D520184" w14:textId="77777777" w:rsidR="0094114D" w:rsidRDefault="0094114D" w:rsidP="00525711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B791587" w14:textId="77777777" w:rsidR="0094114D" w:rsidRDefault="0094114D" w:rsidP="00525711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B2BB0EA" w14:textId="77777777" w:rsidR="0094114D" w:rsidRDefault="0094114D" w:rsidP="0098692D">
      <w:pPr>
        <w:ind w:firstLine="720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65DAF484" w14:textId="77777777" w:rsidR="0094114D" w:rsidRDefault="0094114D" w:rsidP="00525711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48E77CF5" w14:textId="326E249B" w:rsidR="00872305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Screenshots: </w:t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B6A887F" w14:textId="5DC8278F" w:rsidR="009B2ECC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98692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0800" behindDoc="0" locked="0" layoutInCell="1" allowOverlap="1" wp14:anchorId="5EE0A5D9" wp14:editId="5CF10D95">
            <wp:simplePos x="0" y="0"/>
            <wp:positionH relativeFrom="column">
              <wp:posOffset>3762375</wp:posOffset>
            </wp:positionH>
            <wp:positionV relativeFrom="paragraph">
              <wp:posOffset>12700</wp:posOffset>
            </wp:positionV>
            <wp:extent cx="2416446" cy="5372100"/>
            <wp:effectExtent l="0" t="0" r="3175" b="0"/>
            <wp:wrapSquare wrapText="bothSides"/>
            <wp:docPr id="1293516389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16389" name="Picture 1" descr="A screen 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6446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692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48512" behindDoc="0" locked="0" layoutInCell="1" allowOverlap="1" wp14:anchorId="13CDCD4F" wp14:editId="073D9250">
            <wp:simplePos x="0" y="0"/>
            <wp:positionH relativeFrom="column">
              <wp:posOffset>133350</wp:posOffset>
            </wp:positionH>
            <wp:positionV relativeFrom="paragraph">
              <wp:posOffset>12700</wp:posOffset>
            </wp:positionV>
            <wp:extent cx="2676525" cy="5363036"/>
            <wp:effectExtent l="0" t="0" r="0" b="9525"/>
            <wp:wrapSquare wrapText="bothSides"/>
            <wp:docPr id="129910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4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363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A866C" w14:textId="43DD35D1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DD1376C" w14:textId="718C526E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6A11A53" w14:textId="0BF151D6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5CB46A4B" w14:textId="1388F38D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862EFD2" w14:textId="36087401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D504D7E" w14:textId="7E8B8CC7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59199650" w14:textId="18E58A86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67496284" w14:textId="50FDF882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689B6E1" w14:textId="20E2CCCE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948B283" w14:textId="38D08112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9879735" w14:textId="26DCD51A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633B6039" w14:textId="7DDE380B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EAABB9D" w14:textId="15C52E4B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67F6DA1D" w14:textId="7D1F245C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56C72D3" w14:textId="7157809E" w:rsidR="007F7A00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98692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3872" behindDoc="0" locked="0" layoutInCell="1" allowOverlap="1" wp14:anchorId="35163CCA" wp14:editId="1907CB86">
            <wp:simplePos x="0" y="0"/>
            <wp:positionH relativeFrom="column">
              <wp:posOffset>866775</wp:posOffset>
            </wp:positionH>
            <wp:positionV relativeFrom="paragraph">
              <wp:posOffset>394970</wp:posOffset>
            </wp:positionV>
            <wp:extent cx="2578100" cy="5305425"/>
            <wp:effectExtent l="0" t="0" r="0" b="9525"/>
            <wp:wrapSquare wrapText="bothSides"/>
            <wp:docPr id="109021785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17859" name="Picture 1" descr="A screenshot of a cell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692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0623ECE9" wp14:editId="391CE5E1">
            <wp:simplePos x="0" y="0"/>
            <wp:positionH relativeFrom="column">
              <wp:posOffset>-2762250</wp:posOffset>
            </wp:positionH>
            <wp:positionV relativeFrom="paragraph">
              <wp:posOffset>319405</wp:posOffset>
            </wp:positionV>
            <wp:extent cx="2675890" cy="5362575"/>
            <wp:effectExtent l="0" t="0" r="0" b="9525"/>
            <wp:wrapSquare wrapText="bothSides"/>
            <wp:docPr id="1909652087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52087" name="Picture 1" descr="A screenshot of a cell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53A47" w14:textId="525065A0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59189BB1" w14:textId="77777777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7FB803D" w14:textId="17E5B312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4DE5864" w14:textId="713C8370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68736E4C" w14:textId="4F1E7336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5DBF7BAC" w14:textId="2582E7E4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6CD9DDC" w14:textId="675F0672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119C68D" w14:textId="21B6CA30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A3A3FDE" w14:textId="77777777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6C18B8A" w14:textId="77777777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6A07465" w14:textId="77777777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44638FC6" w14:textId="77777777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B27A59D" w14:textId="77777777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D214C5F" w14:textId="77777777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56579489" w14:textId="77777777" w:rsidR="005B34AA" w:rsidRDefault="005B34AA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4886B0CB" w14:textId="344690C6" w:rsidR="005B34AA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98692D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7968" behindDoc="0" locked="0" layoutInCell="1" allowOverlap="1" wp14:anchorId="122CDB3E" wp14:editId="3FDB6D73">
            <wp:simplePos x="0" y="0"/>
            <wp:positionH relativeFrom="column">
              <wp:posOffset>3719426</wp:posOffset>
            </wp:positionH>
            <wp:positionV relativeFrom="paragraph">
              <wp:posOffset>6927</wp:posOffset>
            </wp:positionV>
            <wp:extent cx="2478232" cy="3317422"/>
            <wp:effectExtent l="0" t="0" r="0" b="0"/>
            <wp:wrapSquare wrapText="bothSides"/>
            <wp:docPr id="1222076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676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8232" cy="3317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692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6944" behindDoc="0" locked="0" layoutInCell="1" allowOverlap="1" wp14:anchorId="6F60A97F" wp14:editId="62F5E0B9">
            <wp:simplePos x="0" y="0"/>
            <wp:positionH relativeFrom="column">
              <wp:posOffset>-159385</wp:posOffset>
            </wp:positionH>
            <wp:positionV relativeFrom="paragraph">
              <wp:posOffset>5195</wp:posOffset>
            </wp:positionV>
            <wp:extent cx="3260090" cy="2208530"/>
            <wp:effectExtent l="0" t="0" r="0" b="1270"/>
            <wp:wrapSquare wrapText="bothSides"/>
            <wp:docPr id="17902117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11735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BAA85" w14:textId="280A3C6B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DCD2C71" w14:textId="77777777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30DBE78" w14:textId="77777777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3A35E27" w14:textId="77777777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44137243" w14:textId="77777777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532264E" w14:textId="77777777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B8E6C07" w14:textId="77777777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DAF6631" w14:textId="77777777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A868891" w14:textId="77777777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733D1BC" w14:textId="4D9740EC" w:rsidR="007777A7" w:rsidRPr="00525711" w:rsidRDefault="007777A7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Key Questions:</w:t>
      </w:r>
    </w:p>
    <w:p w14:paraId="6B6DB065" w14:textId="77777777" w:rsidR="0098692D" w:rsidRPr="0098692D" w:rsidRDefault="007777A7" w:rsidP="0098692D">
      <w:pPr>
        <w:pStyle w:val="NoSpacing"/>
        <w:rPr>
          <w:rFonts w:ascii="Times New Roman" w:hAnsi="Times New Roman" w:cs="Times New Roman"/>
          <w:b/>
          <w:bCs/>
          <w:sz w:val="25"/>
          <w:szCs w:val="25"/>
          <w:lang w:val="en-IN"/>
        </w:rPr>
      </w:pPr>
      <w:r w:rsidRPr="007F7A00">
        <w:rPr>
          <w:rFonts w:ascii="Times New Roman" w:hAnsi="Times New Roman" w:cs="Times New Roman"/>
          <w:b/>
          <w:bCs/>
          <w:sz w:val="25"/>
          <w:szCs w:val="25"/>
        </w:rPr>
        <w:t xml:space="preserve">1. </w:t>
      </w:r>
      <w:r w:rsidR="0098692D" w:rsidRPr="0098692D">
        <w:rPr>
          <w:rFonts w:ascii="Times New Roman" w:hAnsi="Times New Roman" w:cs="Times New Roman"/>
          <w:b/>
          <w:bCs/>
          <w:sz w:val="25"/>
          <w:szCs w:val="25"/>
          <w:lang w:val="en-IN"/>
        </w:rPr>
        <w:t>What is JSON parsing?</w:t>
      </w:r>
    </w:p>
    <w:p w14:paraId="75840E95" w14:textId="72968432" w:rsidR="0098692D" w:rsidRPr="0098692D" w:rsidRDefault="007777A7" w:rsidP="0098692D">
      <w:pPr>
        <w:pStyle w:val="NoSpacing"/>
        <w:rPr>
          <w:rFonts w:ascii="Times New Roman" w:hAnsi="Times New Roman" w:cs="Times New Roman"/>
          <w:sz w:val="25"/>
          <w:szCs w:val="25"/>
          <w:lang w:val="en-IN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Ans:</w:t>
      </w:r>
      <w:r w:rsidR="00160159"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 xml:space="preserve">JSON parsing converts the JSON response string from the News API into structured Dart objects using factory constructors like </w:t>
      </w:r>
      <w:proofErr w:type="spellStart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>Article.fromJson</w:t>
      </w:r>
      <w:proofErr w:type="spellEnd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>(), which maps JSON fields to object properties for easy data manipulation in the app.</w:t>
      </w:r>
    </w:p>
    <w:p w14:paraId="66306935" w14:textId="77777777" w:rsidR="0098692D" w:rsidRPr="0098692D" w:rsidRDefault="0098692D" w:rsidP="0098692D">
      <w:pPr>
        <w:pStyle w:val="NoSpacing"/>
        <w:rPr>
          <w:rFonts w:ascii="Times New Roman" w:hAnsi="Times New Roman" w:cs="Times New Roman"/>
          <w:sz w:val="25"/>
          <w:szCs w:val="25"/>
          <w:lang w:val="en-IN"/>
        </w:rPr>
      </w:pPr>
    </w:p>
    <w:p w14:paraId="3ED46E78" w14:textId="77777777" w:rsidR="0098692D" w:rsidRPr="0098692D" w:rsidRDefault="007777A7" w:rsidP="0098692D">
      <w:pPr>
        <w:pStyle w:val="NoSpacing"/>
        <w:rPr>
          <w:rFonts w:ascii="Times New Roman" w:hAnsi="Times New Roman" w:cs="Times New Roman"/>
          <w:b/>
          <w:bCs/>
          <w:sz w:val="25"/>
          <w:szCs w:val="25"/>
          <w:lang w:val="en-IN"/>
        </w:rPr>
      </w:pPr>
      <w:r w:rsidRPr="007F7A00">
        <w:rPr>
          <w:rFonts w:ascii="Times New Roman" w:hAnsi="Times New Roman" w:cs="Times New Roman"/>
          <w:b/>
          <w:bCs/>
          <w:sz w:val="25"/>
          <w:szCs w:val="25"/>
        </w:rPr>
        <w:t xml:space="preserve">2. </w:t>
      </w:r>
      <w:r w:rsidR="0098692D" w:rsidRPr="0098692D">
        <w:rPr>
          <w:rFonts w:ascii="Times New Roman" w:hAnsi="Times New Roman" w:cs="Times New Roman"/>
          <w:b/>
          <w:bCs/>
          <w:sz w:val="25"/>
          <w:szCs w:val="25"/>
          <w:lang w:val="en-IN"/>
        </w:rPr>
        <w:t>How to handle async APIs?</w:t>
      </w:r>
    </w:p>
    <w:p w14:paraId="1FE0F832" w14:textId="3C75A719" w:rsidR="0098692D" w:rsidRPr="0098692D" w:rsidRDefault="007777A7" w:rsidP="0098692D">
      <w:pPr>
        <w:pStyle w:val="NoSpacing"/>
        <w:rPr>
          <w:rFonts w:ascii="Times New Roman" w:hAnsi="Times New Roman" w:cs="Times New Roman"/>
          <w:sz w:val="25"/>
          <w:szCs w:val="25"/>
          <w:lang w:val="en-IN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</w:t>
      </w:r>
      <w:r w:rsidRPr="00277B9C">
        <w:rPr>
          <w:rFonts w:ascii="Times New Roman" w:hAnsi="Times New Roman" w:cs="Times New Roman"/>
          <w:sz w:val="25"/>
          <w:szCs w:val="25"/>
        </w:rPr>
        <w:t>:</w:t>
      </w:r>
      <w:r w:rsidR="00160159" w:rsidRPr="00277B9C">
        <w:rPr>
          <w:rFonts w:ascii="Times New Roman" w:hAnsi="Times New Roman" w:cs="Times New Roman"/>
          <w:sz w:val="25"/>
          <w:szCs w:val="25"/>
        </w:rPr>
        <w:t xml:space="preserve"> </w:t>
      </w:r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 xml:space="preserve">Async APIs are handled using async/await syntax in functions like </w:t>
      </w:r>
      <w:proofErr w:type="spellStart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>fetchNews</w:t>
      </w:r>
      <w:proofErr w:type="spellEnd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 xml:space="preserve">(), combined with </w:t>
      </w:r>
      <w:proofErr w:type="spellStart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>FutureBuilder</w:t>
      </w:r>
      <w:proofErr w:type="spellEnd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 xml:space="preserve"> widget that reacts to different connection states, ensuring UI updates when data arrives without blocking the main thread.</w:t>
      </w:r>
    </w:p>
    <w:p w14:paraId="20E25C1C" w14:textId="77777777" w:rsidR="005B34AA" w:rsidRPr="002B168A" w:rsidRDefault="005B34AA" w:rsidP="005B34AA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</w:p>
    <w:p w14:paraId="6A19DFB8" w14:textId="77777777" w:rsidR="0098692D" w:rsidRPr="0098692D" w:rsidRDefault="007777A7" w:rsidP="0098692D">
      <w:pPr>
        <w:pStyle w:val="NoSpacing"/>
        <w:rPr>
          <w:rFonts w:ascii="Times New Roman" w:hAnsi="Times New Roman" w:cs="Times New Roman"/>
          <w:b/>
          <w:bCs/>
          <w:sz w:val="25"/>
          <w:szCs w:val="25"/>
          <w:lang w:val="en-IN"/>
        </w:rPr>
      </w:pPr>
      <w:r w:rsidRPr="007F7A00">
        <w:rPr>
          <w:rFonts w:ascii="Times New Roman" w:hAnsi="Times New Roman" w:cs="Times New Roman"/>
          <w:b/>
          <w:bCs/>
          <w:sz w:val="25"/>
          <w:szCs w:val="25"/>
        </w:rPr>
        <w:t xml:space="preserve">3. </w:t>
      </w:r>
      <w:r w:rsidR="00277B9C" w:rsidRPr="007F7A00">
        <w:rPr>
          <w:b/>
          <w:bCs/>
        </w:rPr>
        <w:t xml:space="preserve"> </w:t>
      </w:r>
      <w:r w:rsidR="0098692D" w:rsidRPr="0098692D">
        <w:rPr>
          <w:rFonts w:ascii="Times New Roman" w:hAnsi="Times New Roman" w:cs="Times New Roman"/>
          <w:b/>
          <w:bCs/>
          <w:sz w:val="25"/>
          <w:szCs w:val="25"/>
          <w:lang w:val="en-IN"/>
        </w:rPr>
        <w:t>How to deal with loading/error states?</w:t>
      </w:r>
    </w:p>
    <w:p w14:paraId="2F46E113" w14:textId="5CEA3471" w:rsidR="0098692D" w:rsidRPr="0098692D" w:rsidRDefault="007777A7" w:rsidP="0098692D">
      <w:pPr>
        <w:pStyle w:val="NoSpacing"/>
        <w:rPr>
          <w:rFonts w:ascii="Times New Roman" w:hAnsi="Times New Roman" w:cs="Times New Roman"/>
          <w:sz w:val="25"/>
          <w:szCs w:val="25"/>
          <w:lang w:val="en-IN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Ans:</w:t>
      </w:r>
      <w:r w:rsidR="00160159"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 xml:space="preserve">Loading states are managed with </w:t>
      </w:r>
      <w:proofErr w:type="spellStart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>FutureBuilder's</w:t>
      </w:r>
      <w:proofErr w:type="spellEnd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 xml:space="preserve"> </w:t>
      </w:r>
      <w:proofErr w:type="spellStart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>ConnectionState.waiting</w:t>
      </w:r>
      <w:proofErr w:type="spellEnd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 xml:space="preserve"> showing a </w:t>
      </w:r>
      <w:proofErr w:type="spellStart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>CircularProgressIndicator</w:t>
      </w:r>
      <w:proofErr w:type="spellEnd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 xml:space="preserve">, error states use </w:t>
      </w:r>
      <w:proofErr w:type="spellStart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>snapshot.hasError</w:t>
      </w:r>
      <w:proofErr w:type="spellEnd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 xml:space="preserve"> to display error messages, and success states render data using </w:t>
      </w:r>
      <w:proofErr w:type="spellStart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>snapshot.hasData</w:t>
      </w:r>
      <w:proofErr w:type="spellEnd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 xml:space="preserve"> with </w:t>
      </w:r>
      <w:proofErr w:type="spellStart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>ListView.builder</w:t>
      </w:r>
      <w:proofErr w:type="spellEnd"/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 xml:space="preserve"> for article display.</w:t>
      </w:r>
    </w:p>
    <w:p w14:paraId="313300ED" w14:textId="4D357283" w:rsidR="005B34AA" w:rsidRPr="0098692D" w:rsidRDefault="005B34AA" w:rsidP="007F7A00">
      <w:pPr>
        <w:pStyle w:val="NoSpacing"/>
        <w:rPr>
          <w:rFonts w:ascii="Times New Roman" w:hAnsi="Times New Roman" w:cs="Times New Roman"/>
          <w:sz w:val="25"/>
          <w:szCs w:val="25"/>
          <w:lang w:val="en-IN"/>
        </w:rPr>
      </w:pPr>
    </w:p>
    <w:p w14:paraId="18BB024E" w14:textId="77777777" w:rsidR="005B34AA" w:rsidRDefault="005B34AA" w:rsidP="007F7A00">
      <w:pPr>
        <w:pStyle w:val="NoSpacing"/>
        <w:rPr>
          <w:rFonts w:ascii="Times New Roman" w:hAnsi="Times New Roman" w:cs="Times New Roman"/>
          <w:sz w:val="25"/>
          <w:szCs w:val="25"/>
        </w:rPr>
      </w:pPr>
    </w:p>
    <w:p w14:paraId="0ADA884F" w14:textId="77777777" w:rsidR="005B34AA" w:rsidRDefault="005B34AA" w:rsidP="007F7A00">
      <w:pPr>
        <w:pStyle w:val="NoSpacing"/>
        <w:rPr>
          <w:rFonts w:ascii="Times New Roman" w:hAnsi="Times New Roman" w:cs="Times New Roman"/>
          <w:sz w:val="25"/>
          <w:szCs w:val="25"/>
        </w:rPr>
      </w:pPr>
    </w:p>
    <w:p w14:paraId="6F0F0F37" w14:textId="174A736A" w:rsidR="005B34AA" w:rsidRPr="00525711" w:rsidRDefault="005B34AA" w:rsidP="007F7A00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57BA3780" w14:textId="047CB0E3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Key Skills to be Understand:</w:t>
      </w:r>
    </w:p>
    <w:p w14:paraId="0E51E647" w14:textId="77777777" w:rsidR="0098692D" w:rsidRPr="0098692D" w:rsidRDefault="0098692D" w:rsidP="0098692D">
      <w:pPr>
        <w:rPr>
          <w:rFonts w:ascii="Times New Roman" w:hAnsi="Times New Roman" w:cs="Times New Roman"/>
          <w:sz w:val="24"/>
          <w:szCs w:val="24"/>
        </w:rPr>
      </w:pPr>
      <w:r w:rsidRPr="0098692D">
        <w:rPr>
          <w:rFonts w:ascii="Times New Roman" w:hAnsi="Times New Roman" w:cs="Times New Roman"/>
          <w:sz w:val="24"/>
          <w:szCs w:val="24"/>
        </w:rPr>
        <w:t>API consumption, Async/Await</w:t>
      </w:r>
    </w:p>
    <w:p w14:paraId="402E8F02" w14:textId="76FBDBF9" w:rsidR="005B34AA" w:rsidRPr="00D62D83" w:rsidRDefault="0098692D" w:rsidP="0098692D">
      <w:pPr>
        <w:rPr>
          <w:rFonts w:ascii="Times New Roman" w:hAnsi="Times New Roman" w:cs="Times New Roman"/>
          <w:sz w:val="24"/>
          <w:szCs w:val="24"/>
        </w:rPr>
      </w:pPr>
      <w:r w:rsidRPr="0098692D">
        <w:rPr>
          <w:rFonts w:ascii="Times New Roman" w:hAnsi="Times New Roman" w:cs="Times New Roman"/>
          <w:sz w:val="24"/>
          <w:szCs w:val="24"/>
        </w:rPr>
        <w:t>Handle API data and render UI</w:t>
      </w:r>
    </w:p>
    <w:sectPr w:rsidR="005B34AA" w:rsidRPr="00D62D83" w:rsidSect="009B2ECC">
      <w:headerReference w:type="default" r:id="rId15"/>
      <w:footerReference w:type="default" r:id="rId16"/>
      <w:pgSz w:w="12240" w:h="20160" w:code="5"/>
      <w:pgMar w:top="720" w:right="720" w:bottom="720" w:left="72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F1C34" w14:textId="77777777" w:rsidR="0032575D" w:rsidRDefault="0032575D" w:rsidP="007777A7">
      <w:pPr>
        <w:spacing w:after="0" w:line="240" w:lineRule="auto"/>
      </w:pPr>
      <w:r>
        <w:separator/>
      </w:r>
    </w:p>
  </w:endnote>
  <w:endnote w:type="continuationSeparator" w:id="0">
    <w:p w14:paraId="090CDED1" w14:textId="77777777" w:rsidR="0032575D" w:rsidRDefault="0032575D" w:rsidP="0077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FA65" w14:textId="482945FE" w:rsidR="00160159" w:rsidRPr="00160159" w:rsidRDefault="00527929">
    <w:pPr>
      <w:pStyle w:val="Footer"/>
      <w:rPr>
        <w:lang w:val="en-IN"/>
      </w:rPr>
    </w:pPr>
    <w:r>
      <w:rPr>
        <w:lang w:val="en-IN"/>
      </w:rPr>
      <w:t xml:space="preserve">PRACTICAL </w:t>
    </w:r>
    <w:r w:rsidR="0098692D">
      <w:rPr>
        <w:lang w:val="en-IN"/>
      </w:rPr>
      <w:t>8</w:t>
    </w:r>
    <w:r>
      <w:rPr>
        <w:lang w:val="en-IN"/>
      </w:rPr>
      <w:t xml:space="preserve"> </w:t>
    </w:r>
    <w:r w:rsidR="00160159">
      <w:rPr>
        <w:lang w:val="en-IN"/>
      </w:rPr>
      <w:tab/>
    </w:r>
    <w:r w:rsidR="00160159">
      <w:rPr>
        <w:lang w:val="en-IN"/>
      </w:rPr>
      <w:tab/>
      <w:t xml:space="preserve">PAGE </w:t>
    </w:r>
    <w:r w:rsidR="00160159" w:rsidRPr="00160159">
      <w:rPr>
        <w:lang w:val="en-IN"/>
      </w:rPr>
      <w:fldChar w:fldCharType="begin"/>
    </w:r>
    <w:r w:rsidR="00160159" w:rsidRPr="00160159">
      <w:rPr>
        <w:lang w:val="en-IN"/>
      </w:rPr>
      <w:instrText xml:space="preserve"> PAGE   \* MERGEFORMAT </w:instrText>
    </w:r>
    <w:r w:rsidR="00160159" w:rsidRPr="00160159">
      <w:rPr>
        <w:lang w:val="en-IN"/>
      </w:rPr>
      <w:fldChar w:fldCharType="separate"/>
    </w:r>
    <w:r w:rsidR="00160159" w:rsidRPr="00160159">
      <w:rPr>
        <w:noProof/>
        <w:lang w:val="en-IN"/>
      </w:rPr>
      <w:t>1</w:t>
    </w:r>
    <w:r w:rsidR="00160159" w:rsidRPr="00160159">
      <w:rPr>
        <w:noProof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9C8A6" w14:textId="77777777" w:rsidR="0032575D" w:rsidRDefault="0032575D" w:rsidP="007777A7">
      <w:pPr>
        <w:spacing w:after="0" w:line="240" w:lineRule="auto"/>
      </w:pPr>
      <w:r>
        <w:separator/>
      </w:r>
    </w:p>
  </w:footnote>
  <w:footnote w:type="continuationSeparator" w:id="0">
    <w:p w14:paraId="656BDB3C" w14:textId="77777777" w:rsidR="0032575D" w:rsidRDefault="0032575D" w:rsidP="0077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D6CE3" w14:textId="4E6809EC" w:rsidR="007777A7" w:rsidRDefault="007777A7" w:rsidP="007777A7">
    <w:pPr>
      <w:pStyle w:val="Header"/>
      <w:jc w:val="center"/>
      <w:rPr>
        <w:lang w:val="en-IN"/>
      </w:rPr>
    </w:pPr>
    <w:r>
      <w:rPr>
        <w:lang w:val="en-IN"/>
      </w:rPr>
      <w:t xml:space="preserve">AIML308_MOBILE_APPLICATION DEVELOPMENT </w:t>
    </w:r>
    <w:r>
      <w:rPr>
        <w:lang w:val="en-IN"/>
      </w:rPr>
      <w:tab/>
      <w:t>23AIML010</w:t>
    </w:r>
  </w:p>
  <w:p w14:paraId="25512F44" w14:textId="77777777" w:rsidR="007777A7" w:rsidRDefault="007777A7" w:rsidP="007777A7">
    <w:pPr>
      <w:pStyle w:val="Header"/>
      <w:jc w:val="center"/>
      <w:rPr>
        <w:lang w:val="en-IN"/>
      </w:rPr>
    </w:pPr>
  </w:p>
  <w:p w14:paraId="28EC2C02" w14:textId="77777777" w:rsidR="007777A7" w:rsidRPr="007777A7" w:rsidRDefault="007777A7" w:rsidP="007777A7">
    <w:pPr>
      <w:pStyle w:val="Header"/>
      <w:jc w:val="cent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146088">
    <w:abstractNumId w:val="8"/>
  </w:num>
  <w:num w:numId="2" w16cid:durableId="471564210">
    <w:abstractNumId w:val="6"/>
  </w:num>
  <w:num w:numId="3" w16cid:durableId="1929969747">
    <w:abstractNumId w:val="5"/>
  </w:num>
  <w:num w:numId="4" w16cid:durableId="878594282">
    <w:abstractNumId w:val="4"/>
  </w:num>
  <w:num w:numId="5" w16cid:durableId="985547287">
    <w:abstractNumId w:val="7"/>
  </w:num>
  <w:num w:numId="6" w16cid:durableId="168956402">
    <w:abstractNumId w:val="3"/>
  </w:num>
  <w:num w:numId="7" w16cid:durableId="727338937">
    <w:abstractNumId w:val="2"/>
  </w:num>
  <w:num w:numId="8" w16cid:durableId="369234084">
    <w:abstractNumId w:val="1"/>
  </w:num>
  <w:num w:numId="9" w16cid:durableId="150184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5CD"/>
    <w:rsid w:val="00025DF5"/>
    <w:rsid w:val="00034616"/>
    <w:rsid w:val="0006063C"/>
    <w:rsid w:val="000A3D29"/>
    <w:rsid w:val="0015074B"/>
    <w:rsid w:val="00160159"/>
    <w:rsid w:val="001B127A"/>
    <w:rsid w:val="002662E8"/>
    <w:rsid w:val="00277B9C"/>
    <w:rsid w:val="0029639D"/>
    <w:rsid w:val="002B168A"/>
    <w:rsid w:val="002F4227"/>
    <w:rsid w:val="00315194"/>
    <w:rsid w:val="0032575D"/>
    <w:rsid w:val="00326F90"/>
    <w:rsid w:val="00372A54"/>
    <w:rsid w:val="00473566"/>
    <w:rsid w:val="00525711"/>
    <w:rsid w:val="00527929"/>
    <w:rsid w:val="005B34AA"/>
    <w:rsid w:val="005C6C1E"/>
    <w:rsid w:val="005F1A28"/>
    <w:rsid w:val="005F6024"/>
    <w:rsid w:val="00604E30"/>
    <w:rsid w:val="00692DD4"/>
    <w:rsid w:val="006E0DAA"/>
    <w:rsid w:val="006E55B2"/>
    <w:rsid w:val="0071296E"/>
    <w:rsid w:val="00730CC0"/>
    <w:rsid w:val="00763404"/>
    <w:rsid w:val="007777A7"/>
    <w:rsid w:val="007F7A00"/>
    <w:rsid w:val="0080270E"/>
    <w:rsid w:val="0080532C"/>
    <w:rsid w:val="00837123"/>
    <w:rsid w:val="00842AE5"/>
    <w:rsid w:val="00872305"/>
    <w:rsid w:val="009207CA"/>
    <w:rsid w:val="0094114D"/>
    <w:rsid w:val="0098692D"/>
    <w:rsid w:val="009B2AC2"/>
    <w:rsid w:val="009B2ECC"/>
    <w:rsid w:val="00AA1D8D"/>
    <w:rsid w:val="00AB7B6C"/>
    <w:rsid w:val="00B47730"/>
    <w:rsid w:val="00B743CA"/>
    <w:rsid w:val="00C34342"/>
    <w:rsid w:val="00C62BF8"/>
    <w:rsid w:val="00CB0664"/>
    <w:rsid w:val="00CB5388"/>
    <w:rsid w:val="00D62D83"/>
    <w:rsid w:val="00DB0CC3"/>
    <w:rsid w:val="00E20950"/>
    <w:rsid w:val="00E20D6B"/>
    <w:rsid w:val="00E2227A"/>
    <w:rsid w:val="00E73E7D"/>
    <w:rsid w:val="00EB6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1D3D1"/>
  <w14:defaultImageDpi w14:val="300"/>
  <w15:docId w15:val="{B402D684-6FF2-4671-84B9-9D926062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8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4735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CHOKSI</cp:lastModifiedBy>
  <cp:revision>14</cp:revision>
  <cp:lastPrinted>2025-09-27T15:35:00Z</cp:lastPrinted>
  <dcterms:created xsi:type="dcterms:W3CDTF">2025-09-27T08:27:00Z</dcterms:created>
  <dcterms:modified xsi:type="dcterms:W3CDTF">2025-09-27T15:47:00Z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52aa808a-c98d-43ea-b4d1-cc277e0f7d92</vt:lpwstr>
  </property>
</Properties>
</file>