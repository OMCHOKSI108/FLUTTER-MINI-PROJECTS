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00054E93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5F6024">
        <w:rPr>
          <w:b/>
          <w:sz w:val="44"/>
          <w:szCs w:val="44"/>
        </w:rPr>
        <w:t>4</w:t>
      </w:r>
      <w:r w:rsidRPr="007777A7">
        <w:rPr>
          <w:b/>
          <w:sz w:val="44"/>
          <w:szCs w:val="44"/>
        </w:rPr>
        <w:t xml:space="preserve"> 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CDD5B81" w14:textId="469384DC" w:rsidR="007777A7" w:rsidRPr="00525711" w:rsidRDefault="005F6024" w:rsidP="007777A7">
      <w:pPr>
        <w:rPr>
          <w:rFonts w:ascii="Times New Roman" w:hAnsi="Times New Roman" w:cs="Times New Roman"/>
          <w:sz w:val="24"/>
          <w:szCs w:val="24"/>
        </w:rPr>
      </w:pPr>
      <w:r w:rsidRPr="005F6024">
        <w:rPr>
          <w:rFonts w:ascii="Times New Roman" w:hAnsi="Times New Roman" w:cs="Times New Roman"/>
          <w:sz w:val="24"/>
          <w:szCs w:val="24"/>
        </w:rPr>
        <w:t xml:space="preserve">You are building a mobile application where users navigate through multiple screens like login, dashboard, and profile. Design a Form-based Registration App with validation using </w:t>
      </w:r>
      <w:proofErr w:type="spellStart"/>
      <w:r w:rsidRPr="005F6024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5F60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5F6024" w:rsidRPr="00D62D83" w14:paraId="315DEA96" w14:textId="7777777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7852" w14:textId="1EAA88D3" w:rsidR="005F6024" w:rsidRPr="00D62D83" w:rsidRDefault="005F6024" w:rsidP="005F6024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 xml:space="preserve">Supplementary Problems -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DB3F" w14:textId="05B4BB57" w:rsidR="005F6024" w:rsidRPr="00D62D83" w:rsidRDefault="005F6024" w:rsidP="005F6024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Feedback form with rating</w:t>
            </w:r>
          </w:p>
        </w:tc>
      </w:tr>
    </w:tbl>
    <w:p w14:paraId="04853447" w14:textId="13960198" w:rsidR="007777A7" w:rsidRPr="00D62D83" w:rsidRDefault="007777A7" w:rsidP="007777A7">
      <w:pPr>
        <w:rPr>
          <w:rFonts w:ascii="Times New Roman" w:hAnsi="Times New Roman" w:cs="Times New Roman"/>
          <w:lang w:val="en-IN"/>
        </w:rPr>
      </w:pP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20A59E39" w14:textId="09860A93" w:rsidR="009B2ECC" w:rsidRDefault="005F6024" w:rsidP="00160159">
      <w:pPr>
        <w:pStyle w:val="NoSpacing"/>
        <w:rPr>
          <w:rFonts w:ascii="Times New Roman" w:hAnsi="Times New Roman" w:cs="Times New Roman"/>
        </w:rPr>
      </w:pPr>
      <w:r w:rsidRPr="005F6024">
        <w:rPr>
          <w:rFonts w:ascii="Times New Roman" w:hAnsi="Times New Roman" w:cs="Times New Roman"/>
        </w:rPr>
        <w:t xml:space="preserve">This Flutter application implements a form-based registration system with validation, utilizing </w:t>
      </w:r>
      <w:proofErr w:type="spellStart"/>
      <w:r w:rsidRPr="005F6024">
        <w:rPr>
          <w:rFonts w:ascii="Times New Roman" w:hAnsi="Times New Roman" w:cs="Times New Roman"/>
        </w:rPr>
        <w:t>TextFormField</w:t>
      </w:r>
      <w:proofErr w:type="spellEnd"/>
      <w:r w:rsidRPr="005F6024">
        <w:rPr>
          <w:rFonts w:ascii="Times New Roman" w:hAnsi="Times New Roman" w:cs="Times New Roman"/>
        </w:rPr>
        <w:t xml:space="preserve"> for input handling and </w:t>
      </w:r>
      <w:proofErr w:type="spellStart"/>
      <w:r w:rsidRPr="005F6024">
        <w:rPr>
          <w:rFonts w:ascii="Times New Roman" w:hAnsi="Times New Roman" w:cs="Times New Roman"/>
        </w:rPr>
        <w:t>GlobalKey</w:t>
      </w:r>
      <w:proofErr w:type="spellEnd"/>
      <w:r w:rsidRPr="005F6024">
        <w:rPr>
          <w:rFonts w:ascii="Times New Roman" w:hAnsi="Times New Roman" w:cs="Times New Roman"/>
        </w:rPr>
        <w:t>&lt;</w:t>
      </w:r>
      <w:proofErr w:type="spellStart"/>
      <w:r w:rsidRPr="005F6024">
        <w:rPr>
          <w:rFonts w:ascii="Times New Roman" w:hAnsi="Times New Roman" w:cs="Times New Roman"/>
        </w:rPr>
        <w:t>FormState</w:t>
      </w:r>
      <w:proofErr w:type="spellEnd"/>
      <w:r w:rsidRPr="005F6024">
        <w:rPr>
          <w:rFonts w:ascii="Times New Roman" w:hAnsi="Times New Roman" w:cs="Times New Roman"/>
        </w:rPr>
        <w:t xml:space="preserve">&gt; for form state management. </w:t>
      </w:r>
      <w:proofErr w:type="gramStart"/>
      <w:r w:rsidRPr="005F6024">
        <w:rPr>
          <w:rFonts w:ascii="Times New Roman" w:hAnsi="Times New Roman" w:cs="Times New Roman"/>
        </w:rPr>
        <w:t>The core</w:t>
      </w:r>
      <w:proofErr w:type="gramEnd"/>
      <w:r w:rsidRPr="005F6024">
        <w:rPr>
          <w:rFonts w:ascii="Times New Roman" w:hAnsi="Times New Roman" w:cs="Times New Roman"/>
        </w:rPr>
        <w:t xml:space="preserve"> logic employs </w:t>
      </w:r>
      <w:proofErr w:type="spellStart"/>
      <w:r w:rsidRPr="005F6024">
        <w:rPr>
          <w:rFonts w:ascii="Times New Roman" w:hAnsi="Times New Roman" w:cs="Times New Roman"/>
        </w:rPr>
        <w:t>TextEditingController</w:t>
      </w:r>
      <w:proofErr w:type="spellEnd"/>
      <w:r w:rsidRPr="005F6024">
        <w:rPr>
          <w:rFonts w:ascii="Times New Roman" w:hAnsi="Times New Roman" w:cs="Times New Roman"/>
        </w:rPr>
        <w:t xml:space="preserve"> for accessing input values and custom validator functions to enforce data integrity. Key widgets include Form, </w:t>
      </w:r>
      <w:proofErr w:type="spellStart"/>
      <w:r w:rsidRPr="005F6024">
        <w:rPr>
          <w:rFonts w:ascii="Times New Roman" w:hAnsi="Times New Roman" w:cs="Times New Roman"/>
        </w:rPr>
        <w:t>TextFormField</w:t>
      </w:r>
      <w:proofErr w:type="spellEnd"/>
      <w:r w:rsidRPr="005F6024">
        <w:rPr>
          <w:rFonts w:ascii="Times New Roman" w:hAnsi="Times New Roman" w:cs="Times New Roman"/>
        </w:rPr>
        <w:t xml:space="preserve">, Radio, and </w:t>
      </w:r>
      <w:proofErr w:type="spellStart"/>
      <w:r w:rsidRPr="005F6024">
        <w:rPr>
          <w:rFonts w:ascii="Times New Roman" w:hAnsi="Times New Roman" w:cs="Times New Roman"/>
        </w:rPr>
        <w:t>ElevatedButton</w:t>
      </w:r>
      <w:proofErr w:type="spellEnd"/>
      <w:r w:rsidRPr="005F6024">
        <w:rPr>
          <w:rFonts w:ascii="Times New Roman" w:hAnsi="Times New Roman" w:cs="Times New Roman"/>
        </w:rPr>
        <w:t xml:space="preserve">, with navigation managed through named routes in </w:t>
      </w:r>
      <w:proofErr w:type="spellStart"/>
      <w:r w:rsidRPr="005F6024">
        <w:rPr>
          <w:rFonts w:ascii="Times New Roman" w:hAnsi="Times New Roman" w:cs="Times New Roman"/>
        </w:rPr>
        <w:t>MaterialApp</w:t>
      </w:r>
      <w:proofErr w:type="spellEnd"/>
      <w:r w:rsidRPr="005F6024">
        <w:rPr>
          <w:rFonts w:ascii="Times New Roman" w:hAnsi="Times New Roman" w:cs="Times New Roman"/>
        </w:rPr>
        <w:t>.</w:t>
      </w:r>
    </w:p>
    <w:p w14:paraId="63D0C3AF" w14:textId="77777777" w:rsidR="009B2ECC" w:rsidRPr="00160159" w:rsidRDefault="009B2ECC" w:rsidP="00160159">
      <w:pPr>
        <w:pStyle w:val="NoSpacing"/>
      </w:pPr>
    </w:p>
    <w:p w14:paraId="10B5E78D" w14:textId="77777777" w:rsidR="00C62BF8" w:rsidRDefault="00C62BF8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911A8C" w14:textId="6E1E0515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44932E05" w14:textId="77777777" w:rsidR="005F6024" w:rsidRPr="005F6024" w:rsidRDefault="005F6024" w:rsidP="005F6024">
      <w:pPr>
        <w:pStyle w:val="NoSpacing"/>
        <w:rPr>
          <w:sz w:val="24"/>
          <w:szCs w:val="24"/>
        </w:rPr>
      </w:pPr>
      <w:r w:rsidRPr="005F6024">
        <w:rPr>
          <w:sz w:val="24"/>
          <w:szCs w:val="24"/>
        </w:rPr>
        <w:t>lib/</w:t>
      </w:r>
    </w:p>
    <w:p w14:paraId="5D59574C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├──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main.dart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  #</w:t>
      </w:r>
      <w:proofErr w:type="gramStart"/>
      <w:r w:rsidRPr="005F6024">
        <w:rPr>
          <w:rFonts w:hint="eastAsia"/>
          <w:sz w:val="24"/>
          <w:szCs w:val="24"/>
        </w:rPr>
        <w:t>he</w:t>
      </w:r>
      <w:proofErr w:type="gramEnd"/>
      <w:r w:rsidRPr="005F6024">
        <w:rPr>
          <w:rFonts w:hint="eastAsia"/>
          <w:sz w:val="24"/>
          <w:szCs w:val="24"/>
        </w:rPr>
        <w:t xml:space="preserve"> entry point of the application.</w:t>
      </w:r>
    </w:p>
    <w:p w14:paraId="4776E483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├──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login.dart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#Handles user authentication and login logic.</w:t>
      </w:r>
    </w:p>
    <w:p w14:paraId="372950A1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├──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dashboard.dart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# Displays the main dashboard after login.</w:t>
      </w:r>
    </w:p>
    <w:p w14:paraId="4706FE90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├──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profile.dart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#Manages user profile information and settings.</w:t>
      </w:r>
    </w:p>
    <w:p w14:paraId="7260BE7D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├──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todolist.dart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# Implements a to-do list feature for task management.</w:t>
      </w:r>
    </w:p>
    <w:p w14:paraId="0478BBFF" w14:textId="77777777" w:rsidR="005F6024" w:rsidRPr="005F6024" w:rsidRDefault="005F6024" w:rsidP="005F6024">
      <w:pPr>
        <w:pStyle w:val="NoSpacing"/>
        <w:rPr>
          <w:rFonts w:hint="eastAsia"/>
          <w:sz w:val="24"/>
          <w:szCs w:val="24"/>
        </w:rPr>
      </w:pPr>
      <w:r w:rsidRPr="005F6024">
        <w:rPr>
          <w:rFonts w:hint="eastAsia"/>
          <w:sz w:val="24"/>
          <w:szCs w:val="24"/>
        </w:rPr>
        <w:t>└──</w:t>
      </w:r>
      <w:r w:rsidRPr="005F602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F6024">
        <w:rPr>
          <w:rFonts w:hint="eastAsia"/>
          <w:sz w:val="24"/>
          <w:szCs w:val="24"/>
        </w:rPr>
        <w:t>feedback.dart</w:t>
      </w:r>
      <w:proofErr w:type="spellEnd"/>
      <w:proofErr w:type="gramEnd"/>
      <w:r w:rsidRPr="005F6024">
        <w:rPr>
          <w:rFonts w:hint="eastAsia"/>
          <w:sz w:val="24"/>
          <w:szCs w:val="24"/>
        </w:rPr>
        <w:t xml:space="preserve"> #Allows users to provide feedback or submit reviews.</w:t>
      </w:r>
    </w:p>
    <w:p w14:paraId="16453F97" w14:textId="25D17233" w:rsidR="005C6C1E" w:rsidRDefault="005C6C1E" w:rsidP="005F602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98FB0B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D892E2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A24E62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B98369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151F22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F2C48A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FEE284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1EC425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1EA344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7CF5" w14:textId="0997681C" w:rsidR="00872305" w:rsidRPr="00525711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EC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38784" behindDoc="0" locked="0" layoutInCell="1" allowOverlap="1" wp14:anchorId="4E8CB6BF" wp14:editId="76110DDA">
            <wp:simplePos x="0" y="0"/>
            <wp:positionH relativeFrom="column">
              <wp:posOffset>4788626</wp:posOffset>
            </wp:positionH>
            <wp:positionV relativeFrom="paragraph">
              <wp:posOffset>390525</wp:posOffset>
            </wp:positionV>
            <wp:extent cx="2369820" cy="4732020"/>
            <wp:effectExtent l="0" t="0" r="0" b="0"/>
            <wp:wrapSquare wrapText="bothSides"/>
            <wp:docPr id="1669311905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1905" name="Picture 1" descr="A screen 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024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701248" behindDoc="0" locked="0" layoutInCell="1" allowOverlap="1" wp14:anchorId="53AC126D" wp14:editId="701358FB">
            <wp:simplePos x="0" y="0"/>
            <wp:positionH relativeFrom="column">
              <wp:posOffset>2232660</wp:posOffset>
            </wp:positionH>
            <wp:positionV relativeFrom="paragraph">
              <wp:posOffset>291465</wp:posOffset>
            </wp:positionV>
            <wp:extent cx="2319655" cy="4777740"/>
            <wp:effectExtent l="0" t="0" r="4445" b="3810"/>
            <wp:wrapSquare wrapText="bothSides"/>
            <wp:docPr id="1080245979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45979" name="Picture 1" descr="A screen shot of a cell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ECC" w:rsidRPr="005C6C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12160" behindDoc="0" locked="0" layoutInCell="1" allowOverlap="1" wp14:anchorId="488B48BA" wp14:editId="6F06D79A">
            <wp:simplePos x="0" y="0"/>
            <wp:positionH relativeFrom="column">
              <wp:posOffset>-298026</wp:posOffset>
            </wp:positionH>
            <wp:positionV relativeFrom="paragraph">
              <wp:posOffset>293158</wp:posOffset>
            </wp:positionV>
            <wp:extent cx="2421255" cy="4747260"/>
            <wp:effectExtent l="0" t="0" r="0" b="0"/>
            <wp:wrapSquare wrapText="bothSides"/>
            <wp:docPr id="141274977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776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6A887F" w14:textId="1081A93B" w:rsidR="009B2ECC" w:rsidRDefault="005F6024" w:rsidP="00872305">
      <w:pPr>
        <w:tabs>
          <w:tab w:val="left" w:pos="4573"/>
        </w:tabs>
        <w:rPr>
          <w:rFonts w:ascii="Times New Roman" w:hAnsi="Times New Roman" w:cs="Times New Roman"/>
        </w:rPr>
      </w:pPr>
      <w:r w:rsidRPr="005F60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5584" behindDoc="0" locked="0" layoutInCell="1" allowOverlap="1" wp14:anchorId="50095006" wp14:editId="77231358">
            <wp:simplePos x="0" y="0"/>
            <wp:positionH relativeFrom="column">
              <wp:posOffset>4737644</wp:posOffset>
            </wp:positionH>
            <wp:positionV relativeFrom="paragraph">
              <wp:posOffset>261257</wp:posOffset>
            </wp:positionV>
            <wp:extent cx="2482850" cy="5255260"/>
            <wp:effectExtent l="0" t="0" r="0" b="2540"/>
            <wp:wrapSquare wrapText="bothSides"/>
            <wp:docPr id="8773248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489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024"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 wp14:anchorId="2ED03F38" wp14:editId="57F4B106">
            <wp:simplePos x="0" y="0"/>
            <wp:positionH relativeFrom="column">
              <wp:posOffset>2165985</wp:posOffset>
            </wp:positionH>
            <wp:positionV relativeFrom="paragraph">
              <wp:posOffset>353151</wp:posOffset>
            </wp:positionV>
            <wp:extent cx="2470785" cy="5109845"/>
            <wp:effectExtent l="0" t="0" r="5715" b="0"/>
            <wp:wrapSquare wrapText="bothSides"/>
            <wp:docPr id="23108017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0177" name="Picture 1" descr="A screenshot of a cell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024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708416" behindDoc="0" locked="0" layoutInCell="1" allowOverlap="1" wp14:anchorId="3AF2FFA9" wp14:editId="241E50EB">
            <wp:simplePos x="0" y="0"/>
            <wp:positionH relativeFrom="column">
              <wp:posOffset>-294368</wp:posOffset>
            </wp:positionH>
            <wp:positionV relativeFrom="paragraph">
              <wp:posOffset>353332</wp:posOffset>
            </wp:positionV>
            <wp:extent cx="2416175" cy="5039360"/>
            <wp:effectExtent l="0" t="0" r="3175" b="8890"/>
            <wp:wrapSquare wrapText="bothSides"/>
            <wp:docPr id="58289175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1751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7EC88" w14:textId="64B06B9E" w:rsidR="009B2ECC" w:rsidRDefault="00C62BF8" w:rsidP="00872305">
      <w:pPr>
        <w:tabs>
          <w:tab w:val="left" w:pos="4573"/>
        </w:tabs>
        <w:rPr>
          <w:rFonts w:ascii="Times New Roman" w:hAnsi="Times New Roman" w:cs="Times New Roman"/>
        </w:rPr>
      </w:pPr>
      <w:r w:rsidRPr="00C62BF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21728" behindDoc="0" locked="0" layoutInCell="1" allowOverlap="1" wp14:anchorId="5F1D6CC1" wp14:editId="398D6A85">
            <wp:simplePos x="0" y="0"/>
            <wp:positionH relativeFrom="column">
              <wp:posOffset>0</wp:posOffset>
            </wp:positionH>
            <wp:positionV relativeFrom="paragraph">
              <wp:posOffset>117021</wp:posOffset>
            </wp:positionV>
            <wp:extent cx="3448300" cy="3431722"/>
            <wp:effectExtent l="0" t="0" r="0" b="0"/>
            <wp:wrapSquare wrapText="bothSides"/>
            <wp:docPr id="17773569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699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300" cy="343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BF8">
        <w:rPr>
          <w:rFonts w:ascii="Times New Roman" w:hAnsi="Times New Roman" w:cs="Times New Roman"/>
        </w:rPr>
        <w:drawing>
          <wp:inline distT="0" distB="0" distL="0" distR="0" wp14:anchorId="0788CCE8" wp14:editId="6681E1B7">
            <wp:extent cx="3303733" cy="4288246"/>
            <wp:effectExtent l="0" t="0" r="0" b="0"/>
            <wp:docPr id="132530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0188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342" cy="42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CC8" w14:textId="48CCC542" w:rsidR="00D62D83" w:rsidRDefault="005F6024" w:rsidP="005F6024">
      <w:pPr>
        <w:tabs>
          <w:tab w:val="left" w:pos="1629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987403" w14:textId="20E1AEE6" w:rsidR="005F6024" w:rsidRDefault="005F6024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33D1BC" w14:textId="4D9740EC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Questions:</w:t>
      </w:r>
    </w:p>
    <w:p w14:paraId="68B69FA0" w14:textId="0DE9B3A5" w:rsidR="002B168A" w:rsidRPr="002B168A" w:rsidRDefault="007777A7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take and validate user input?</w:t>
      </w:r>
    </w:p>
    <w:p w14:paraId="1CBAD0B1" w14:textId="73CD47ED" w:rsidR="00C62BF8" w:rsidRPr="00C62BF8" w:rsidRDefault="007777A7" w:rsidP="00C62BF8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C62BF8" w:rsidRPr="00C62BF8">
        <w:rPr>
          <w:rFonts w:ascii="Times New Roman" w:hAnsi="Times New Roman" w:cs="Times New Roman"/>
          <w:sz w:val="24"/>
          <w:szCs w:val="24"/>
        </w:rPr>
        <w:t>Use</w:t>
      </w:r>
      <w:r w:rsidR="00C62BF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C62BF8" w:rsidRPr="00C62BF8">
        <w:rPr>
          <w:rFonts w:ascii="Times New Roman" w:hAnsi="Times New Roman" w:cs="Times New Roman"/>
          <w:sz w:val="24"/>
          <w:szCs w:val="24"/>
        </w:rPr>
        <w:t xml:space="preserve"> Form widget with 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GlobalKey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FormState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 xml:space="preserve">&gt;, wrap 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 xml:space="preserve"> in Form, define validator functions that return error strings or null, call _formKey.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Start"/>
      <w:r w:rsidR="00C62BF8" w:rsidRPr="00C62BF8">
        <w:rPr>
          <w:rFonts w:ascii="Times New Roman" w:hAnsi="Times New Roman" w:cs="Times New Roman"/>
          <w:sz w:val="24"/>
          <w:szCs w:val="24"/>
        </w:rPr>
        <w:t>!.validate</w:t>
      </w:r>
      <w:proofErr w:type="gramEnd"/>
      <w:r w:rsidR="00C62BF8" w:rsidRPr="00C62BF8">
        <w:rPr>
          <w:rFonts w:ascii="Times New Roman" w:hAnsi="Times New Roman" w:cs="Times New Roman"/>
          <w:sz w:val="24"/>
          <w:szCs w:val="24"/>
        </w:rPr>
        <w:t>() on submit to trigger validation and display errors.</w:t>
      </w:r>
    </w:p>
    <w:p w14:paraId="6FE37178" w14:textId="77777777" w:rsidR="002B168A" w:rsidRDefault="007777A7" w:rsidP="002B168A">
      <w:pPr>
        <w:pStyle w:val="NoSpacing"/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What is the role of Dart functions?</w:t>
      </w:r>
    </w:p>
    <w:p w14:paraId="2A039483" w14:textId="77777777" w:rsidR="00C62BF8" w:rsidRPr="00C62BF8" w:rsidRDefault="007777A7" w:rsidP="00C62BF8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C62BF8" w:rsidRPr="00C62BF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 xml:space="preserve"> instances for each 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 xml:space="preserve"> to access input values, use 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GlobalKey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62BF8" w:rsidRPr="00C62BF8">
        <w:rPr>
          <w:rFonts w:ascii="Times New Roman" w:hAnsi="Times New Roman" w:cs="Times New Roman"/>
          <w:sz w:val="24"/>
          <w:szCs w:val="24"/>
        </w:rPr>
        <w:t>FormState</w:t>
      </w:r>
      <w:proofErr w:type="spellEnd"/>
      <w:r w:rsidR="00C62BF8" w:rsidRPr="00C62BF8">
        <w:rPr>
          <w:rFonts w:ascii="Times New Roman" w:hAnsi="Times New Roman" w:cs="Times New Roman"/>
          <w:sz w:val="24"/>
          <w:szCs w:val="24"/>
        </w:rPr>
        <w:t>&gt; assigned to Form widget to manage form state and trigger validation programmatically.</w:t>
      </w:r>
    </w:p>
    <w:p w14:paraId="018683E2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79003DAC" w14:textId="424342FD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3.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update UI on user action?</w:t>
      </w:r>
    </w:p>
    <w:p w14:paraId="040D50D7" w14:textId="77777777" w:rsidR="00C62BF8" w:rsidRPr="00D62D83" w:rsidRDefault="007777A7" w:rsidP="00C62BF8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C62BF8" w:rsidRPr="00C62BF8">
        <w:rPr>
          <w:rFonts w:ascii="Times New Roman" w:hAnsi="Times New Roman" w:cs="Times New Roman"/>
          <w:sz w:val="24"/>
          <w:szCs w:val="24"/>
        </w:rPr>
        <w:t xml:space="preserve">Required field validation (check if empty), email format validation using regex, numeric validation with </w:t>
      </w:r>
      <w:proofErr w:type="spellStart"/>
      <w:proofErr w:type="gramStart"/>
      <w:r w:rsidR="00C62BF8" w:rsidRPr="00C62BF8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proofErr w:type="gramEnd"/>
      <w:r w:rsidR="00C62BF8" w:rsidRPr="00C62BF8">
        <w:rPr>
          <w:rFonts w:ascii="Times New Roman" w:hAnsi="Times New Roman" w:cs="Times New Roman"/>
          <w:sz w:val="24"/>
          <w:szCs w:val="24"/>
        </w:rPr>
        <w:t>(), password strength (minimum length), field matching (confirm password), and custom length validation (e.g., phone number digits).</w:t>
      </w:r>
    </w:p>
    <w:p w14:paraId="0DE2FCC9" w14:textId="77777777" w:rsidR="00C62BF8" w:rsidRPr="00D62D83" w:rsidRDefault="00C62BF8" w:rsidP="00C62BF8">
      <w:pPr>
        <w:rPr>
          <w:rFonts w:ascii="Times New Roman" w:hAnsi="Times New Roman" w:cs="Times New Roman"/>
          <w:sz w:val="24"/>
          <w:szCs w:val="24"/>
        </w:rPr>
      </w:pPr>
    </w:p>
    <w:p w14:paraId="552C6BF0" w14:textId="580852BB" w:rsidR="00525711" w:rsidRPr="00527929" w:rsidRDefault="00525711" w:rsidP="007777A7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3E9AB5E1" w14:textId="77777777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63884ABD" w14:textId="6136762B" w:rsidR="00D62D83" w:rsidRPr="00D62D83" w:rsidRDefault="00C62BF8" w:rsidP="00C62BF8">
      <w:pPr>
        <w:rPr>
          <w:rFonts w:ascii="Times New Roman" w:hAnsi="Times New Roman" w:cs="Times New Roman"/>
          <w:sz w:val="24"/>
          <w:szCs w:val="24"/>
        </w:rPr>
      </w:pPr>
      <w:r w:rsidRPr="00C62BF8">
        <w:rPr>
          <w:rFonts w:ascii="Times New Roman" w:hAnsi="Times New Roman" w:cs="Times New Roman"/>
          <w:sz w:val="24"/>
          <w:szCs w:val="24"/>
        </w:rPr>
        <w:t>V</w:t>
      </w:r>
      <w:r w:rsidRPr="00C62BF8">
        <w:t xml:space="preserve"> </w:t>
      </w:r>
      <w:r w:rsidRPr="00C62BF8">
        <w:rPr>
          <w:rFonts w:ascii="Times New Roman" w:hAnsi="Times New Roman" w:cs="Times New Roman"/>
          <w:sz w:val="24"/>
          <w:szCs w:val="24"/>
        </w:rPr>
        <w:t>Form Handling, Input Validation</w:t>
      </w:r>
    </w:p>
    <w:sectPr w:rsidR="00D62D83" w:rsidRPr="00D62D83" w:rsidSect="009B2ECC">
      <w:headerReference w:type="default" r:id="rId17"/>
      <w:footerReference w:type="default" r:id="rId18"/>
      <w:pgSz w:w="12240" w:h="20160" w:code="5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5BB8" w14:textId="77777777" w:rsidR="00692DD4" w:rsidRDefault="00692DD4" w:rsidP="007777A7">
      <w:pPr>
        <w:spacing w:after="0" w:line="240" w:lineRule="auto"/>
      </w:pPr>
      <w:r>
        <w:separator/>
      </w:r>
    </w:p>
  </w:endnote>
  <w:endnote w:type="continuationSeparator" w:id="0">
    <w:p w14:paraId="189F04E9" w14:textId="77777777" w:rsidR="00692DD4" w:rsidRDefault="00692DD4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37DB5B52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</w:t>
    </w:r>
    <w:r w:rsidR="005F6024">
      <w:rPr>
        <w:lang w:val="en-IN"/>
      </w:rPr>
      <w:t>4</w:t>
    </w:r>
    <w:r>
      <w:rPr>
        <w:lang w:val="en-IN"/>
      </w:rPr>
      <w:t xml:space="preserve">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D5775" w14:textId="77777777" w:rsidR="00692DD4" w:rsidRDefault="00692DD4" w:rsidP="007777A7">
      <w:pPr>
        <w:spacing w:after="0" w:line="240" w:lineRule="auto"/>
      </w:pPr>
      <w:r>
        <w:separator/>
      </w:r>
    </w:p>
  </w:footnote>
  <w:footnote w:type="continuationSeparator" w:id="0">
    <w:p w14:paraId="2234B7E4" w14:textId="77777777" w:rsidR="00692DD4" w:rsidRDefault="00692DD4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60159"/>
    <w:rsid w:val="001B127A"/>
    <w:rsid w:val="002662E8"/>
    <w:rsid w:val="0029639D"/>
    <w:rsid w:val="002B168A"/>
    <w:rsid w:val="002F4227"/>
    <w:rsid w:val="00315194"/>
    <w:rsid w:val="00326F90"/>
    <w:rsid w:val="00372A54"/>
    <w:rsid w:val="00473566"/>
    <w:rsid w:val="00525711"/>
    <w:rsid w:val="00527929"/>
    <w:rsid w:val="005C6C1E"/>
    <w:rsid w:val="005F6024"/>
    <w:rsid w:val="00692DD4"/>
    <w:rsid w:val="006E0DAA"/>
    <w:rsid w:val="006E55B2"/>
    <w:rsid w:val="00730CC0"/>
    <w:rsid w:val="00763404"/>
    <w:rsid w:val="007777A7"/>
    <w:rsid w:val="0080532C"/>
    <w:rsid w:val="00837123"/>
    <w:rsid w:val="00842AE5"/>
    <w:rsid w:val="00872305"/>
    <w:rsid w:val="009207CA"/>
    <w:rsid w:val="009B2AC2"/>
    <w:rsid w:val="009B2ECC"/>
    <w:rsid w:val="00AA1D8D"/>
    <w:rsid w:val="00B47730"/>
    <w:rsid w:val="00B743CA"/>
    <w:rsid w:val="00C34342"/>
    <w:rsid w:val="00C62BF8"/>
    <w:rsid w:val="00CB0664"/>
    <w:rsid w:val="00D62D83"/>
    <w:rsid w:val="00E20950"/>
    <w:rsid w:val="00E20D6B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5</cp:revision>
  <dcterms:created xsi:type="dcterms:W3CDTF">2025-09-27T08:27:00Z</dcterms:created>
  <dcterms:modified xsi:type="dcterms:W3CDTF">2025-09-27T14:10:00Z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