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1D2804E8" w:rsidR="00473566" w:rsidRDefault="007777A7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BE39EFD" wp14:editId="3F010938">
            <wp:simplePos x="0" y="0"/>
            <wp:positionH relativeFrom="column">
              <wp:posOffset>5981700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78469526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526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E6B1367" wp14:editId="718E2BB2">
            <wp:simplePos x="0" y="0"/>
            <wp:positionH relativeFrom="column">
              <wp:posOffset>-175260</wp:posOffset>
            </wp:positionH>
            <wp:positionV relativeFrom="paragraph">
              <wp:posOffset>-126365</wp:posOffset>
            </wp:positionV>
            <wp:extent cx="1162050" cy="1123565"/>
            <wp:effectExtent l="0" t="0" r="0" b="0"/>
            <wp:wrapNone/>
            <wp:docPr id="120" name="Picture 1" descr="A blue square with whit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" descr="A blue square with white and orange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566"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76B3674B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0D376E6D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p w14:paraId="092CC989" w14:textId="2054314C" w:rsidR="007777A7" w:rsidRPr="00473566" w:rsidRDefault="007777A7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7777A7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17875CCA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:</w:t>
            </w:r>
            <w:r w:rsidRPr="007777A7">
              <w:rPr>
                <w:sz w:val="24"/>
                <w:szCs w:val="24"/>
              </w:rPr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7777A7" w:rsidRDefault="00473566" w:rsidP="00473566">
            <w:pPr>
              <w:pStyle w:val="TableParagraph"/>
              <w:ind w:right="35"/>
              <w:jc w:val="right"/>
              <w:rPr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 xml:space="preserve">Semester: </w:t>
            </w:r>
            <w:r w:rsidRPr="007777A7">
              <w:rPr>
                <w:sz w:val="24"/>
                <w:szCs w:val="24"/>
              </w:rPr>
              <w:t>5</w:t>
            </w:r>
          </w:p>
        </w:tc>
      </w:tr>
      <w:tr w:rsidR="00473566" w:rsidRPr="007777A7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4CCD9F4E" w:rsidR="00473566" w:rsidRPr="007777A7" w:rsidRDefault="00473566" w:rsidP="00473566">
            <w:pPr>
              <w:pStyle w:val="TableParagraph"/>
              <w:ind w:right="35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Subject Code:</w:t>
            </w:r>
            <w:r w:rsidRPr="007777A7">
              <w:rPr>
                <w:sz w:val="24"/>
                <w:szCs w:val="24"/>
              </w:rPr>
              <w:t xml:space="preserve"> </w:t>
            </w:r>
            <w:r w:rsidR="006E55B2" w:rsidRPr="007777A7">
              <w:rPr>
                <w:sz w:val="24"/>
                <w:szCs w:val="24"/>
              </w:rPr>
              <w:t>AIML308</w:t>
            </w:r>
          </w:p>
        </w:tc>
        <w:tc>
          <w:tcPr>
            <w:tcW w:w="5471" w:type="dxa"/>
          </w:tcPr>
          <w:p w14:paraId="5F2FEA59" w14:textId="54288CBC" w:rsidR="00473566" w:rsidRPr="007777A7" w:rsidRDefault="00473566" w:rsidP="00473566">
            <w:pPr>
              <w:pStyle w:val="TableParagraph"/>
              <w:ind w:right="35"/>
              <w:jc w:val="right"/>
              <w:rPr>
                <w:b/>
                <w:sz w:val="24"/>
                <w:szCs w:val="24"/>
              </w:rPr>
            </w:pPr>
            <w:r w:rsidRPr="007777A7">
              <w:rPr>
                <w:b/>
                <w:sz w:val="24"/>
                <w:szCs w:val="24"/>
              </w:rPr>
              <w:t>Academic Year :</w:t>
            </w:r>
            <w:r w:rsidRPr="007777A7">
              <w:rPr>
                <w:sz w:val="24"/>
                <w:szCs w:val="24"/>
              </w:rPr>
              <w:t>2025-26(ODD)</w:t>
            </w:r>
          </w:p>
        </w:tc>
      </w:tr>
    </w:tbl>
    <w:p w14:paraId="0D396411" w14:textId="77777777" w:rsidR="00473566" w:rsidRPr="007777A7" w:rsidRDefault="00473566" w:rsidP="00473566">
      <w:pPr>
        <w:pStyle w:val="TableParagraph"/>
        <w:spacing w:before="1" w:line="247" w:lineRule="auto"/>
        <w:ind w:right="35"/>
        <w:rPr>
          <w:b/>
          <w:sz w:val="24"/>
          <w:szCs w:val="24"/>
        </w:rPr>
      </w:pPr>
    </w:p>
    <w:p w14:paraId="3516FE41" w14:textId="307848BC" w:rsidR="007777A7" w:rsidRDefault="007777A7" w:rsidP="007777A7">
      <w:pPr>
        <w:spacing w:before="3" w:line="360" w:lineRule="auto"/>
        <w:rPr>
          <w:b/>
        </w:rPr>
      </w:pPr>
      <w:proofErr w:type="gramStart"/>
      <w:r w:rsidRPr="007777A7">
        <w:rPr>
          <w:b/>
          <w:sz w:val="24"/>
          <w:szCs w:val="24"/>
        </w:rPr>
        <w:t>NAME :</w:t>
      </w:r>
      <w:proofErr w:type="gramEnd"/>
      <w:r w:rsidRPr="007777A7">
        <w:rPr>
          <w:b/>
          <w:sz w:val="24"/>
          <w:szCs w:val="24"/>
        </w:rPr>
        <w:t xml:space="preserve"> CHOKSI OM CHIRAGBHAI </w:t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Pr="007777A7">
        <w:rPr>
          <w:b/>
          <w:sz w:val="24"/>
          <w:szCs w:val="24"/>
        </w:rPr>
        <w:tab/>
      </w:r>
      <w:r w:rsidR="00525711" w:rsidRPr="007777A7">
        <w:rPr>
          <w:b/>
          <w:sz w:val="24"/>
          <w:szCs w:val="24"/>
        </w:rPr>
        <w:t>ID:</w:t>
      </w:r>
      <w:r w:rsidRPr="007777A7">
        <w:rPr>
          <w:b/>
          <w:sz w:val="24"/>
          <w:szCs w:val="24"/>
        </w:rPr>
        <w:t xml:space="preserve"> 23AIML010</w:t>
      </w:r>
      <w:r>
        <w:rPr>
          <w:b/>
        </w:rPr>
        <w:tab/>
      </w:r>
      <w:r>
        <w:rPr>
          <w:b/>
        </w:rPr>
        <w:tab/>
      </w:r>
    </w:p>
    <w:p w14:paraId="6AB7BA9C" w14:textId="299B9E14" w:rsidR="00473566" w:rsidRPr="007777A7" w:rsidRDefault="007777A7" w:rsidP="00473566">
      <w:pPr>
        <w:spacing w:before="3" w:line="360" w:lineRule="auto"/>
        <w:jc w:val="center"/>
        <w:rPr>
          <w:b/>
          <w:sz w:val="44"/>
          <w:szCs w:val="44"/>
        </w:rPr>
      </w:pPr>
      <w:r w:rsidRPr="007777A7">
        <w:rPr>
          <w:b/>
          <w:sz w:val="44"/>
          <w:szCs w:val="44"/>
        </w:rPr>
        <w:t xml:space="preserve">Practical </w:t>
      </w:r>
      <w:r w:rsidR="00277B9C">
        <w:rPr>
          <w:b/>
          <w:sz w:val="44"/>
          <w:szCs w:val="44"/>
        </w:rPr>
        <w:t>5</w:t>
      </w:r>
    </w:p>
    <w:p w14:paraId="19C70EF4" w14:textId="77777777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Problem Definition</w:t>
      </w:r>
    </w:p>
    <w:p w14:paraId="7CDD5B81" w14:textId="7DD33BF2" w:rsidR="007777A7" w:rsidRDefault="00277B9C" w:rsidP="007777A7">
      <w:pPr>
        <w:rPr>
          <w:rFonts w:ascii="Times New Roman" w:hAnsi="Times New Roman" w:cs="Times New Roman"/>
          <w:sz w:val="24"/>
          <w:szCs w:val="24"/>
        </w:rPr>
      </w:pPr>
      <w:r w:rsidRPr="00277B9C">
        <w:rPr>
          <w:rFonts w:ascii="Times New Roman" w:hAnsi="Times New Roman" w:cs="Times New Roman"/>
          <w:sz w:val="24"/>
          <w:szCs w:val="24"/>
        </w:rPr>
        <w:t>You are building a mobile application where users navigate through multiple screens like login, dashboard, and profile. Build a Student Records App with CRUD operations using SQLite.</w:t>
      </w:r>
    </w:p>
    <w:p w14:paraId="0811A662" w14:textId="77777777" w:rsidR="00277B9C" w:rsidRPr="00525711" w:rsidRDefault="00277B9C" w:rsidP="007777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277B9C" w:rsidRPr="00277B9C" w14:paraId="32E25A39" w14:textId="7777777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EE4E" w14:textId="77777777" w:rsidR="00277B9C" w:rsidRPr="00277B9C" w:rsidRDefault="00277B9C" w:rsidP="00277B9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B9C">
              <w:rPr>
                <w:rFonts w:ascii="Times New Roman" w:hAnsi="Times New Roman" w:cs="Times New Roman"/>
                <w:sz w:val="24"/>
                <w:szCs w:val="24"/>
              </w:rPr>
              <w:t xml:space="preserve">Supplementary Problems - 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F59" w14:textId="77777777" w:rsidR="00277B9C" w:rsidRPr="00277B9C" w:rsidRDefault="00277B9C" w:rsidP="00277B9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7B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 management</w:t>
            </w:r>
            <w:r w:rsidRPr="00277B9C">
              <w:rPr>
                <w:rFonts w:ascii="Times New Roman" w:hAnsi="Times New Roman" w:cs="Times New Roman"/>
                <w:sz w:val="24"/>
                <w:szCs w:val="24"/>
              </w:rPr>
              <w:t xml:space="preserve"> or Expense tracker app</w:t>
            </w:r>
          </w:p>
        </w:tc>
      </w:tr>
    </w:tbl>
    <w:p w14:paraId="04853447" w14:textId="13960198" w:rsidR="007777A7" w:rsidRPr="00D62D83" w:rsidRDefault="007777A7" w:rsidP="007777A7">
      <w:pPr>
        <w:rPr>
          <w:rFonts w:ascii="Times New Roman" w:hAnsi="Times New Roman" w:cs="Times New Roman"/>
          <w:lang w:val="en-IN"/>
        </w:rPr>
      </w:pPr>
    </w:p>
    <w:p w14:paraId="6653EA45" w14:textId="4A3E2B29" w:rsidR="005C6C1E" w:rsidRPr="005C6C1E" w:rsidRDefault="00525711" w:rsidP="005C6C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Technical Approach:</w:t>
      </w:r>
    </w:p>
    <w:p w14:paraId="10B5E78D" w14:textId="06063A9F" w:rsidR="00C62BF8" w:rsidRDefault="00277B9C" w:rsidP="00525711">
      <w:pPr>
        <w:rPr>
          <w:rFonts w:ascii="Times New Roman" w:hAnsi="Times New Roman" w:cs="Times New Roman"/>
        </w:rPr>
      </w:pPr>
      <w:r w:rsidRPr="00277B9C">
        <w:rPr>
          <w:rFonts w:ascii="Times New Roman" w:hAnsi="Times New Roman" w:cs="Times New Roman"/>
        </w:rPr>
        <w:t xml:space="preserve">This Student Records App is built using Flutter and demonstrates local data persistence, CRUD operations, and basic authentication. The core logic uses the </w:t>
      </w:r>
      <w:proofErr w:type="spellStart"/>
      <w:r w:rsidRPr="00277B9C">
        <w:rPr>
          <w:rFonts w:ascii="Times New Roman" w:hAnsi="Times New Roman" w:cs="Times New Roman"/>
        </w:rPr>
        <w:t>sqflite</w:t>
      </w:r>
      <w:proofErr w:type="spellEnd"/>
      <w:r w:rsidRPr="00277B9C">
        <w:rPr>
          <w:rFonts w:ascii="Times New Roman" w:hAnsi="Times New Roman" w:cs="Times New Roman"/>
        </w:rPr>
        <w:t xml:space="preserve"> package for SQLite database management, </w:t>
      </w:r>
      <w:proofErr w:type="spellStart"/>
      <w:r w:rsidRPr="00277B9C">
        <w:rPr>
          <w:rFonts w:ascii="Times New Roman" w:hAnsi="Times New Roman" w:cs="Times New Roman"/>
        </w:rPr>
        <w:t>shared_preferences</w:t>
      </w:r>
      <w:proofErr w:type="spellEnd"/>
      <w:r w:rsidRPr="00277B9C">
        <w:rPr>
          <w:rFonts w:ascii="Times New Roman" w:hAnsi="Times New Roman" w:cs="Times New Roman"/>
        </w:rPr>
        <w:t xml:space="preserve"> for simple user data persistence, and state management via setState. Main widgets include </w:t>
      </w:r>
      <w:proofErr w:type="spellStart"/>
      <w:r w:rsidRPr="00277B9C">
        <w:rPr>
          <w:rFonts w:ascii="Times New Roman" w:hAnsi="Times New Roman" w:cs="Times New Roman"/>
        </w:rPr>
        <w:t>StatefulWidget</w:t>
      </w:r>
      <w:proofErr w:type="spellEnd"/>
      <w:r w:rsidRPr="00277B9C">
        <w:rPr>
          <w:rFonts w:ascii="Times New Roman" w:hAnsi="Times New Roman" w:cs="Times New Roman"/>
        </w:rPr>
        <w:t xml:space="preserve"> for dynamic screens, </w:t>
      </w:r>
      <w:proofErr w:type="spellStart"/>
      <w:r w:rsidRPr="00277B9C">
        <w:rPr>
          <w:rFonts w:ascii="Times New Roman" w:hAnsi="Times New Roman" w:cs="Times New Roman"/>
        </w:rPr>
        <w:t>FutureBuilder</w:t>
      </w:r>
      <w:proofErr w:type="spellEnd"/>
      <w:r w:rsidRPr="00277B9C">
        <w:rPr>
          <w:rFonts w:ascii="Times New Roman" w:hAnsi="Times New Roman" w:cs="Times New Roman"/>
        </w:rPr>
        <w:t xml:space="preserve"> for async database queries, ListView.builder for displaying student lists, and Form/</w:t>
      </w:r>
      <w:proofErr w:type="spellStart"/>
      <w:r w:rsidRPr="00277B9C">
        <w:rPr>
          <w:rFonts w:ascii="Times New Roman" w:hAnsi="Times New Roman" w:cs="Times New Roman"/>
        </w:rPr>
        <w:t>TextFormField</w:t>
      </w:r>
      <w:proofErr w:type="spellEnd"/>
      <w:r w:rsidRPr="00277B9C">
        <w:rPr>
          <w:rFonts w:ascii="Times New Roman" w:hAnsi="Times New Roman" w:cs="Times New Roman"/>
        </w:rPr>
        <w:t xml:space="preserve"> for input validation. The app's navigation is managed with named routes, and all CRUD/database logic is encapsulated in a singleton helper class.</w:t>
      </w:r>
    </w:p>
    <w:p w14:paraId="5D409247" w14:textId="77777777" w:rsidR="00277B9C" w:rsidRDefault="00277B9C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911A8C" w14:textId="6E1E0515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File Structure:</w:t>
      </w:r>
    </w:p>
    <w:p w14:paraId="26B4E21A" w14:textId="77777777" w:rsidR="00277B9C" w:rsidRDefault="00277B9C" w:rsidP="00277B9C">
      <w:pPr>
        <w:pStyle w:val="NoSpacing"/>
      </w:pPr>
      <w:r>
        <w:t>lib/</w:t>
      </w:r>
    </w:p>
    <w:p w14:paraId="0452CA14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main.dart</w:t>
      </w:r>
      <w:proofErr w:type="spellEnd"/>
      <w:proofErr w:type="gramEnd"/>
      <w:r>
        <w:rPr>
          <w:rFonts w:hint="eastAsia"/>
        </w:rPr>
        <w:t xml:space="preserve"> - Entry point for the Flutter app, initializes the widget tree.</w:t>
      </w:r>
    </w:p>
    <w:p w14:paraId="771F1171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database/</w:t>
      </w:r>
    </w:p>
    <w:p w14:paraId="7DED1462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database_</w:t>
      </w:r>
      <w:proofErr w:type="gramStart"/>
      <w:r>
        <w:rPr>
          <w:rFonts w:hint="eastAsia"/>
        </w:rPr>
        <w:t>helper.dart</w:t>
      </w:r>
      <w:proofErr w:type="spellEnd"/>
      <w:proofErr w:type="gramEnd"/>
      <w:r>
        <w:rPr>
          <w:rFonts w:hint="eastAsia"/>
        </w:rPr>
        <w:t xml:space="preserve"> - Singleton class for SQLite CRUD operations on students and users.</w:t>
      </w:r>
    </w:p>
    <w:p w14:paraId="0B33E905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models/</w:t>
      </w:r>
    </w:p>
    <w:p w14:paraId="617F0A34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student.dart</w:t>
      </w:r>
      <w:proofErr w:type="spellEnd"/>
      <w:proofErr w:type="gramEnd"/>
      <w:r>
        <w:rPr>
          <w:rFonts w:hint="eastAsia"/>
        </w:rPr>
        <w:t xml:space="preserve"> - Student data model with properties and serialization.</w:t>
      </w:r>
    </w:p>
    <w:p w14:paraId="61B75F3B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</w:t>
      </w:r>
      <w:proofErr w:type="gramStart"/>
      <w:r>
        <w:rPr>
          <w:rFonts w:hint="eastAsia"/>
        </w:rPr>
        <w:t>data.dart</w:t>
      </w:r>
      <w:proofErr w:type="spellEnd"/>
      <w:proofErr w:type="gramEnd"/>
      <w:r>
        <w:rPr>
          <w:rFonts w:hint="eastAsia"/>
        </w:rPr>
        <w:t xml:space="preserve"> - User data model for authentication and profile info.</w:t>
      </w:r>
    </w:p>
    <w:p w14:paraId="52CD3B51" w14:textId="06380FDB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screens/</w:t>
      </w:r>
    </w:p>
    <w:p w14:paraId="266966F2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add_edit_student_</w:t>
      </w:r>
      <w:proofErr w:type="gramStart"/>
      <w:r>
        <w:rPr>
          <w:rFonts w:hint="eastAsia"/>
        </w:rPr>
        <w:t>screen.dart</w:t>
      </w:r>
      <w:proofErr w:type="spellEnd"/>
      <w:proofErr w:type="gramEnd"/>
      <w:r>
        <w:rPr>
          <w:rFonts w:hint="eastAsia"/>
        </w:rPr>
        <w:t xml:space="preserve"> - Form screen for adding/editing students.</w:t>
      </w:r>
    </w:p>
    <w:p w14:paraId="349F278F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login_</w:t>
      </w:r>
      <w:proofErr w:type="gramStart"/>
      <w:r>
        <w:rPr>
          <w:rFonts w:hint="eastAsia"/>
        </w:rPr>
        <w:t>screen.dart</w:t>
      </w:r>
      <w:proofErr w:type="spellEnd"/>
      <w:proofErr w:type="gramEnd"/>
      <w:r>
        <w:rPr>
          <w:rFonts w:hint="eastAsia"/>
        </w:rPr>
        <w:t xml:space="preserve"> - Login screen with authentication.</w:t>
      </w:r>
    </w:p>
    <w:p w14:paraId="58BD6407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profile_</w:t>
      </w:r>
      <w:proofErr w:type="gramStart"/>
      <w:r>
        <w:rPr>
          <w:rFonts w:hint="eastAsia"/>
        </w:rPr>
        <w:t>screen.dart</w:t>
      </w:r>
      <w:proofErr w:type="spellEnd"/>
      <w:proofErr w:type="gramEnd"/>
      <w:r>
        <w:rPr>
          <w:rFonts w:hint="eastAsia"/>
        </w:rPr>
        <w:t xml:space="preserve"> - User profile display/edit screen.</w:t>
      </w:r>
    </w:p>
    <w:p w14:paraId="74B33A87" w14:textId="77777777" w:rsidR="00277B9C" w:rsidRDefault="00277B9C" w:rsidP="00277B9C">
      <w:pPr>
        <w:pStyle w:val="NoSpacing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signup_</w:t>
      </w:r>
      <w:proofErr w:type="gramStart"/>
      <w:r>
        <w:rPr>
          <w:rFonts w:hint="eastAsia"/>
        </w:rPr>
        <w:t>screen.dart</w:t>
      </w:r>
      <w:proofErr w:type="spellEnd"/>
      <w:proofErr w:type="gramEnd"/>
      <w:r>
        <w:rPr>
          <w:rFonts w:hint="eastAsia"/>
        </w:rPr>
        <w:t xml:space="preserve"> - User registration screen.</w:t>
      </w:r>
    </w:p>
    <w:p w14:paraId="03D892E2" w14:textId="1AD95304" w:rsidR="005F6024" w:rsidRDefault="00277B9C" w:rsidP="00277B9C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student_list_</w:t>
      </w:r>
      <w:proofErr w:type="gramStart"/>
      <w:r>
        <w:rPr>
          <w:rFonts w:hint="eastAsia"/>
        </w:rPr>
        <w:t>screen.dart</w:t>
      </w:r>
      <w:proofErr w:type="spellEnd"/>
      <w:proofErr w:type="gramEnd"/>
      <w:r>
        <w:rPr>
          <w:rFonts w:hint="eastAsia"/>
        </w:rPr>
        <w:t xml:space="preserve"> - List screen for viewing/editing/deleting students.</w:t>
      </w:r>
    </w:p>
    <w:p w14:paraId="38A24E62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B98369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151F22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F2C48A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FEE284" w14:textId="77777777" w:rsidR="005F6024" w:rsidRDefault="005F6024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77CF5" w14:textId="24BA5B3A" w:rsidR="00872305" w:rsidRPr="00525711" w:rsidRDefault="00CB5388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B5388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717120" behindDoc="0" locked="0" layoutInCell="1" allowOverlap="1" wp14:anchorId="0D298AE0" wp14:editId="79E63153">
            <wp:simplePos x="0" y="0"/>
            <wp:positionH relativeFrom="column">
              <wp:posOffset>4813300</wp:posOffset>
            </wp:positionH>
            <wp:positionV relativeFrom="paragraph">
              <wp:posOffset>5993765</wp:posOffset>
            </wp:positionV>
            <wp:extent cx="2520948" cy="5207000"/>
            <wp:effectExtent l="0" t="0" r="0" b="0"/>
            <wp:wrapSquare wrapText="bothSides"/>
            <wp:docPr id="89271702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17022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948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38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704832" behindDoc="0" locked="0" layoutInCell="1" allowOverlap="1" wp14:anchorId="5F982549" wp14:editId="24A662FA">
            <wp:simplePos x="0" y="0"/>
            <wp:positionH relativeFrom="column">
              <wp:posOffset>2157730</wp:posOffset>
            </wp:positionH>
            <wp:positionV relativeFrom="paragraph">
              <wp:posOffset>6006465</wp:posOffset>
            </wp:positionV>
            <wp:extent cx="2618105" cy="5295900"/>
            <wp:effectExtent l="0" t="0" r="0" b="0"/>
            <wp:wrapSquare wrapText="bothSides"/>
            <wp:docPr id="12769888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8883" name="Picture 1" descr="A screen 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38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84352" behindDoc="0" locked="0" layoutInCell="1" allowOverlap="1" wp14:anchorId="7888FD7E" wp14:editId="6F9698BC">
            <wp:simplePos x="0" y="0"/>
            <wp:positionH relativeFrom="column">
              <wp:posOffset>-330200</wp:posOffset>
            </wp:positionH>
            <wp:positionV relativeFrom="paragraph">
              <wp:posOffset>6005830</wp:posOffset>
            </wp:positionV>
            <wp:extent cx="2603500" cy="5336540"/>
            <wp:effectExtent l="0" t="0" r="6350" b="0"/>
            <wp:wrapSquare wrapText="bothSides"/>
            <wp:docPr id="136994902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9025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C" w:rsidRPr="00277B9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6ED25ADA" wp14:editId="1BEE5FDF">
            <wp:simplePos x="0" y="0"/>
            <wp:positionH relativeFrom="column">
              <wp:posOffset>4749800</wp:posOffset>
            </wp:positionH>
            <wp:positionV relativeFrom="paragraph">
              <wp:posOffset>384175</wp:posOffset>
            </wp:positionV>
            <wp:extent cx="2514600" cy="5304790"/>
            <wp:effectExtent l="0" t="0" r="0" b="0"/>
            <wp:wrapSquare wrapText="bothSides"/>
            <wp:docPr id="847481540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81540" name="Picture 1" descr="A screen 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C" w:rsidRPr="00277B9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35200" behindDoc="0" locked="0" layoutInCell="1" allowOverlap="1" wp14:anchorId="46D73AF5" wp14:editId="3893E758">
            <wp:simplePos x="0" y="0"/>
            <wp:positionH relativeFrom="column">
              <wp:posOffset>2243243</wp:posOffset>
            </wp:positionH>
            <wp:positionV relativeFrom="paragraph">
              <wp:posOffset>333375</wp:posOffset>
            </wp:positionV>
            <wp:extent cx="2566136" cy="5430308"/>
            <wp:effectExtent l="0" t="0" r="5715" b="0"/>
            <wp:wrapSquare wrapText="bothSides"/>
            <wp:docPr id="2867862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6236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136" cy="543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B9C" w:rsidRPr="00277B9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14720" behindDoc="0" locked="0" layoutInCell="1" allowOverlap="1" wp14:anchorId="62D4BE0F" wp14:editId="369885E2">
            <wp:simplePos x="0" y="0"/>
            <wp:positionH relativeFrom="column">
              <wp:posOffset>-321733</wp:posOffset>
            </wp:positionH>
            <wp:positionV relativeFrom="paragraph">
              <wp:posOffset>354479</wp:posOffset>
            </wp:positionV>
            <wp:extent cx="2577741" cy="5344583"/>
            <wp:effectExtent l="0" t="0" r="0" b="8890"/>
            <wp:wrapSquare wrapText="bothSides"/>
            <wp:docPr id="7391876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87683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741" cy="534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11" w:rsidRPr="00525711">
        <w:rPr>
          <w:rFonts w:ascii="Times New Roman" w:hAnsi="Times New Roman" w:cs="Times New Roman"/>
          <w:b/>
          <w:bCs/>
          <w:sz w:val="26"/>
          <w:szCs w:val="26"/>
        </w:rPr>
        <w:t xml:space="preserve">Screenshots: </w:t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23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6A887F" w14:textId="646C2EB0" w:rsidR="009B2ECC" w:rsidRDefault="00CB5388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B538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5480835" wp14:editId="5BD97A7A">
            <wp:extent cx="3282635" cy="4915535"/>
            <wp:effectExtent l="0" t="0" r="0" b="0"/>
            <wp:docPr id="212116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01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800" cy="49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388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721216" behindDoc="0" locked="0" layoutInCell="1" allowOverlap="1" wp14:anchorId="2EB19DEC" wp14:editId="73187DC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149600" cy="3340735"/>
            <wp:effectExtent l="0" t="0" r="0" b="0"/>
            <wp:wrapSquare wrapText="bothSides"/>
            <wp:docPr id="517324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421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E3A95" w14:textId="2874944F" w:rsidR="00277B9C" w:rsidRDefault="00277B9C" w:rsidP="00872305">
      <w:pPr>
        <w:tabs>
          <w:tab w:val="left" w:pos="4573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6E987403" w14:textId="20E1AEE6" w:rsidR="005F6024" w:rsidRDefault="005F6024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33D1BC" w14:textId="4D9740EC" w:rsidR="007777A7" w:rsidRPr="00525711" w:rsidRDefault="007777A7" w:rsidP="007777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Questions:</w:t>
      </w:r>
    </w:p>
    <w:p w14:paraId="68B69FA0" w14:textId="19AB7712" w:rsidR="002B168A" w:rsidRPr="002B168A" w:rsidRDefault="007777A7" w:rsidP="002B168A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1. </w:t>
      </w:r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>How to store, update</w:t>
      </w:r>
      <w:proofErr w:type="gramStart"/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>, retrieve</w:t>
      </w:r>
      <w:proofErr w:type="gramEnd"/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 xml:space="preserve"> data locally?</w:t>
      </w:r>
    </w:p>
    <w:p w14:paraId="1CBAD0B1" w14:textId="185DC135" w:rsidR="00C62BF8" w:rsidRPr="00C62BF8" w:rsidRDefault="007777A7" w:rsidP="00C62BF8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proofErr w:type="gramStart"/>
      <w:r w:rsidRPr="002B168A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 </w:t>
      </w:r>
      <w:r w:rsidR="00277B9C" w:rsidRPr="00277B9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77B9C" w:rsidRPr="00277B9C">
        <w:rPr>
          <w:rFonts w:ascii="Times New Roman" w:hAnsi="Times New Roman" w:cs="Times New Roman"/>
          <w:sz w:val="24"/>
          <w:szCs w:val="24"/>
        </w:rPr>
        <w:t xml:space="preserve"> is stored, updated, and retrieved using the </w:t>
      </w:r>
      <w:proofErr w:type="spellStart"/>
      <w:r w:rsidR="00277B9C" w:rsidRPr="00277B9C">
        <w:rPr>
          <w:rFonts w:ascii="Times New Roman" w:hAnsi="Times New Roman" w:cs="Times New Roman"/>
          <w:sz w:val="24"/>
          <w:szCs w:val="24"/>
        </w:rPr>
        <w:t>sqflite</w:t>
      </w:r>
      <w:proofErr w:type="spellEnd"/>
      <w:r w:rsidR="00277B9C" w:rsidRPr="00277B9C">
        <w:rPr>
          <w:rFonts w:ascii="Times New Roman" w:hAnsi="Times New Roman" w:cs="Times New Roman"/>
          <w:sz w:val="24"/>
          <w:szCs w:val="24"/>
        </w:rPr>
        <w:t xml:space="preserve"> package, with all CRUD operations implemented in </w:t>
      </w:r>
      <w:proofErr w:type="spellStart"/>
      <w:r w:rsidR="00277B9C" w:rsidRPr="00277B9C">
        <w:rPr>
          <w:rFonts w:ascii="Times New Roman" w:hAnsi="Times New Roman" w:cs="Times New Roman"/>
          <w:sz w:val="24"/>
          <w:szCs w:val="24"/>
        </w:rPr>
        <w:t>DatabaseHelper</w:t>
      </w:r>
      <w:proofErr w:type="spellEnd"/>
      <w:r w:rsidR="00277B9C" w:rsidRPr="00277B9C">
        <w:rPr>
          <w:rFonts w:ascii="Times New Roman" w:hAnsi="Times New Roman" w:cs="Times New Roman"/>
          <w:sz w:val="24"/>
          <w:szCs w:val="24"/>
        </w:rPr>
        <w:t>. Student records are inserted, updated, deleted, and queried from a local SQLite database table (students).</w:t>
      </w:r>
    </w:p>
    <w:p w14:paraId="6FE37178" w14:textId="2BE41863" w:rsidR="002B168A" w:rsidRDefault="007777A7" w:rsidP="002B168A">
      <w:pPr>
        <w:pStyle w:val="NoSpacing"/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 xml:space="preserve">What is the role of </w:t>
      </w:r>
      <w:proofErr w:type="spellStart"/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>FutureBuilder</w:t>
      </w:r>
      <w:proofErr w:type="spellEnd"/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>?</w:t>
      </w:r>
    </w:p>
    <w:p w14:paraId="2A039483" w14:textId="2B284D07" w:rsidR="00C62BF8" w:rsidRPr="00277B9C" w:rsidRDefault="007777A7" w:rsidP="00C62BF8">
      <w:pPr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</w:t>
      </w:r>
      <w:r w:rsidRPr="00277B9C">
        <w:rPr>
          <w:rFonts w:ascii="Times New Roman" w:hAnsi="Times New Roman" w:cs="Times New Roman"/>
          <w:sz w:val="25"/>
          <w:szCs w:val="25"/>
        </w:rPr>
        <w:t>:</w:t>
      </w:r>
      <w:r w:rsidR="00160159" w:rsidRPr="00277B9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277B9C" w:rsidRPr="00277B9C">
        <w:rPr>
          <w:rFonts w:ascii="Times New Roman" w:hAnsi="Times New Roman" w:cs="Times New Roman"/>
          <w:sz w:val="25"/>
          <w:szCs w:val="25"/>
        </w:rPr>
        <w:t>FutureBuilder</w:t>
      </w:r>
      <w:proofErr w:type="spellEnd"/>
      <w:r w:rsidR="00277B9C" w:rsidRPr="00277B9C">
        <w:rPr>
          <w:rFonts w:ascii="Times New Roman" w:hAnsi="Times New Roman" w:cs="Times New Roman"/>
          <w:sz w:val="25"/>
          <w:szCs w:val="25"/>
        </w:rPr>
        <w:t xml:space="preserve"> is used to asynchronously fetch and display student records from the database, ensuring the UI updates automatically when data is loaded or changed.</w:t>
      </w:r>
    </w:p>
    <w:p w14:paraId="018683E2" w14:textId="77777777" w:rsidR="007777A7" w:rsidRPr="002B168A" w:rsidRDefault="007777A7" w:rsidP="007777A7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</w:p>
    <w:p w14:paraId="71CBA4BC" w14:textId="77777777" w:rsidR="00277B9C" w:rsidRDefault="007777A7" w:rsidP="00277B9C">
      <w:pPr>
        <w:pStyle w:val="NoSpacing"/>
        <w:rPr>
          <w:rFonts w:ascii="Times New Roman" w:hAnsi="Times New Roman" w:cs="Times New Roman"/>
          <w:b/>
          <w:bCs/>
          <w:sz w:val="25"/>
          <w:szCs w:val="25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3</w:t>
      </w:r>
      <w:proofErr w:type="gramStart"/>
      <w:r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. </w:t>
      </w:r>
      <w:r w:rsidR="00277B9C" w:rsidRPr="00277B9C">
        <w:t xml:space="preserve"> </w:t>
      </w:r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>How</w:t>
      </w:r>
      <w:proofErr w:type="gramEnd"/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 xml:space="preserve"> to connect to </w:t>
      </w:r>
      <w:proofErr w:type="spellStart"/>
      <w:r w:rsidR="00277B9C" w:rsidRPr="00277B9C">
        <w:rPr>
          <w:rFonts w:ascii="Times New Roman" w:hAnsi="Times New Roman" w:cs="Times New Roman"/>
          <w:b/>
          <w:bCs/>
          <w:sz w:val="25"/>
          <w:szCs w:val="25"/>
        </w:rPr>
        <w:t>SQLite?</w:t>
      </w:r>
      <w:proofErr w:type="spellEnd"/>
    </w:p>
    <w:p w14:paraId="040D50D7" w14:textId="11FB53D4" w:rsidR="00C62BF8" w:rsidRPr="00D62D83" w:rsidRDefault="007777A7" w:rsidP="00277B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168A">
        <w:rPr>
          <w:rFonts w:ascii="Times New Roman" w:hAnsi="Times New Roman" w:cs="Times New Roman"/>
          <w:b/>
          <w:bCs/>
          <w:sz w:val="25"/>
          <w:szCs w:val="25"/>
        </w:rPr>
        <w:t>Ans:</w:t>
      </w:r>
      <w:r w:rsidR="00160159" w:rsidRPr="002B168A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277B9C" w:rsidRPr="00277B9C">
        <w:rPr>
          <w:rFonts w:ascii="Times New Roman" w:hAnsi="Times New Roman" w:cs="Times New Roman"/>
          <w:sz w:val="24"/>
          <w:szCs w:val="24"/>
        </w:rPr>
        <w:t xml:space="preserve">The app connects to SQLite using the </w:t>
      </w:r>
      <w:proofErr w:type="spellStart"/>
      <w:r w:rsidR="00277B9C" w:rsidRPr="00277B9C">
        <w:rPr>
          <w:rFonts w:ascii="Times New Roman" w:hAnsi="Times New Roman" w:cs="Times New Roman"/>
          <w:sz w:val="24"/>
          <w:szCs w:val="24"/>
        </w:rPr>
        <w:t>sqflite</w:t>
      </w:r>
      <w:proofErr w:type="spellEnd"/>
      <w:r w:rsidR="00277B9C" w:rsidRPr="00277B9C">
        <w:rPr>
          <w:rFonts w:ascii="Times New Roman" w:hAnsi="Times New Roman" w:cs="Times New Roman"/>
          <w:sz w:val="24"/>
          <w:szCs w:val="24"/>
        </w:rPr>
        <w:t xml:space="preserve"> package. The database is initialized in </w:t>
      </w:r>
      <w:proofErr w:type="spellStart"/>
      <w:r w:rsidR="00277B9C" w:rsidRPr="00277B9C">
        <w:rPr>
          <w:rFonts w:ascii="Times New Roman" w:hAnsi="Times New Roman" w:cs="Times New Roman"/>
          <w:sz w:val="24"/>
          <w:szCs w:val="24"/>
        </w:rPr>
        <w:t>DatabaseHelper</w:t>
      </w:r>
      <w:proofErr w:type="spellEnd"/>
      <w:r w:rsidR="00277B9C" w:rsidRPr="00277B9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77B9C" w:rsidRPr="00277B9C">
        <w:rPr>
          <w:rFonts w:ascii="Times New Roman" w:hAnsi="Times New Roman" w:cs="Times New Roman"/>
          <w:sz w:val="24"/>
          <w:szCs w:val="24"/>
        </w:rPr>
        <w:t>openDatabase</w:t>
      </w:r>
      <w:proofErr w:type="spellEnd"/>
      <w:r w:rsidR="00277B9C" w:rsidRPr="00277B9C">
        <w:rPr>
          <w:rFonts w:ascii="Times New Roman" w:hAnsi="Times New Roman" w:cs="Times New Roman"/>
          <w:sz w:val="24"/>
          <w:szCs w:val="24"/>
        </w:rPr>
        <w:t>, and all queries are performed using async methods (insert, query, update, delete).</w:t>
      </w:r>
    </w:p>
    <w:p w14:paraId="0DE2FCC9" w14:textId="77777777" w:rsidR="00C62BF8" w:rsidRPr="00D62D83" w:rsidRDefault="00C62BF8" w:rsidP="00C62BF8">
      <w:pPr>
        <w:rPr>
          <w:rFonts w:ascii="Times New Roman" w:hAnsi="Times New Roman" w:cs="Times New Roman"/>
          <w:sz w:val="24"/>
          <w:szCs w:val="24"/>
        </w:rPr>
      </w:pPr>
    </w:p>
    <w:p w14:paraId="552C6BF0" w14:textId="580852BB" w:rsidR="00525711" w:rsidRPr="00527929" w:rsidRDefault="00525711" w:rsidP="007777A7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14:paraId="3E9AB5E1" w14:textId="77777777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BA3780" w14:textId="047CB0E3" w:rsidR="00525711" w:rsidRPr="00525711" w:rsidRDefault="00525711" w:rsidP="005257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5711">
        <w:rPr>
          <w:rFonts w:ascii="Times New Roman" w:hAnsi="Times New Roman" w:cs="Times New Roman"/>
          <w:b/>
          <w:bCs/>
          <w:sz w:val="26"/>
          <w:szCs w:val="26"/>
        </w:rPr>
        <w:t>Key Skills to be Understand:</w:t>
      </w:r>
    </w:p>
    <w:p w14:paraId="63884ABD" w14:textId="4141626D" w:rsidR="00D62D83" w:rsidRDefault="00277B9C" w:rsidP="00277B9C">
      <w:pPr>
        <w:rPr>
          <w:rFonts w:ascii="Times New Roman" w:hAnsi="Times New Roman" w:cs="Times New Roman"/>
          <w:sz w:val="24"/>
          <w:szCs w:val="24"/>
        </w:rPr>
      </w:pPr>
      <w:r w:rsidRPr="00277B9C">
        <w:rPr>
          <w:rFonts w:ascii="Times New Roman" w:hAnsi="Times New Roman" w:cs="Times New Roman"/>
          <w:sz w:val="24"/>
          <w:szCs w:val="24"/>
        </w:rPr>
        <w:t>Database operations, CRUD logic</w:t>
      </w:r>
    </w:p>
    <w:p w14:paraId="20FF92D9" w14:textId="4BA718C0" w:rsidR="00277B9C" w:rsidRPr="00D62D83" w:rsidRDefault="00277B9C" w:rsidP="00277B9C">
      <w:pPr>
        <w:rPr>
          <w:rFonts w:ascii="Times New Roman" w:hAnsi="Times New Roman" w:cs="Times New Roman"/>
          <w:sz w:val="24"/>
          <w:szCs w:val="24"/>
        </w:rPr>
      </w:pPr>
      <w:r w:rsidRPr="00277B9C">
        <w:rPr>
          <w:rFonts w:ascii="Times New Roman" w:hAnsi="Times New Roman" w:cs="Times New Roman"/>
          <w:sz w:val="24"/>
          <w:szCs w:val="24"/>
        </w:rPr>
        <w:t>Implement local DB solutions</w:t>
      </w:r>
    </w:p>
    <w:sectPr w:rsidR="00277B9C" w:rsidRPr="00D62D83" w:rsidSect="009B2ECC">
      <w:headerReference w:type="default" r:id="rId17"/>
      <w:footerReference w:type="default" r:id="rId18"/>
      <w:pgSz w:w="12240" w:h="20160" w:code="5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B7D51" w14:textId="77777777" w:rsidR="00E2227A" w:rsidRDefault="00E2227A" w:rsidP="007777A7">
      <w:pPr>
        <w:spacing w:after="0" w:line="240" w:lineRule="auto"/>
      </w:pPr>
      <w:r>
        <w:separator/>
      </w:r>
    </w:p>
  </w:endnote>
  <w:endnote w:type="continuationSeparator" w:id="0">
    <w:p w14:paraId="3725953D" w14:textId="77777777" w:rsidR="00E2227A" w:rsidRDefault="00E2227A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FA65" w14:textId="60BC3A7F" w:rsidR="00160159" w:rsidRPr="00160159" w:rsidRDefault="00527929">
    <w:pPr>
      <w:pStyle w:val="Footer"/>
      <w:rPr>
        <w:lang w:val="en-IN"/>
      </w:rPr>
    </w:pPr>
    <w:r>
      <w:rPr>
        <w:lang w:val="en-IN"/>
      </w:rPr>
      <w:t xml:space="preserve">PRACTICAL </w:t>
    </w:r>
    <w:r w:rsidR="00CB5388">
      <w:rPr>
        <w:lang w:val="en-IN"/>
      </w:rPr>
      <w:t>5</w:t>
    </w:r>
    <w:r>
      <w:rPr>
        <w:lang w:val="en-IN"/>
      </w:rPr>
      <w:t xml:space="preserve"> </w:t>
    </w:r>
    <w:r w:rsidR="00160159">
      <w:rPr>
        <w:lang w:val="en-IN"/>
      </w:rPr>
      <w:tab/>
    </w:r>
    <w:r w:rsidR="00160159">
      <w:rPr>
        <w:lang w:val="en-IN"/>
      </w:rPr>
      <w:tab/>
      <w:t xml:space="preserve">PAGE </w:t>
    </w:r>
    <w:r w:rsidR="00160159" w:rsidRPr="00160159">
      <w:rPr>
        <w:lang w:val="en-IN"/>
      </w:rPr>
      <w:fldChar w:fldCharType="begin"/>
    </w:r>
    <w:r w:rsidR="00160159" w:rsidRPr="00160159">
      <w:rPr>
        <w:lang w:val="en-IN"/>
      </w:rPr>
      <w:instrText xml:space="preserve"> PAGE   \* MERGEFORMAT </w:instrText>
    </w:r>
    <w:r w:rsidR="00160159" w:rsidRPr="00160159">
      <w:rPr>
        <w:lang w:val="en-IN"/>
      </w:rPr>
      <w:fldChar w:fldCharType="separate"/>
    </w:r>
    <w:r w:rsidR="00160159" w:rsidRPr="00160159">
      <w:rPr>
        <w:noProof/>
        <w:lang w:val="en-IN"/>
      </w:rPr>
      <w:t>1</w:t>
    </w:r>
    <w:r w:rsidR="00160159" w:rsidRPr="00160159">
      <w:rPr>
        <w:noProof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27B0A" w14:textId="77777777" w:rsidR="00E2227A" w:rsidRDefault="00E2227A" w:rsidP="007777A7">
      <w:pPr>
        <w:spacing w:after="0" w:line="240" w:lineRule="auto"/>
      </w:pPr>
      <w:r>
        <w:separator/>
      </w:r>
    </w:p>
  </w:footnote>
  <w:footnote w:type="continuationSeparator" w:id="0">
    <w:p w14:paraId="232E1074" w14:textId="77777777" w:rsidR="00E2227A" w:rsidRDefault="00E2227A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D6CE3" w14:textId="4E6809EC" w:rsidR="007777A7" w:rsidRDefault="007777A7" w:rsidP="007777A7">
    <w:pPr>
      <w:pStyle w:val="Header"/>
      <w:jc w:val="center"/>
      <w:rPr>
        <w:lang w:val="en-IN"/>
      </w:rPr>
    </w:pPr>
    <w:r>
      <w:rPr>
        <w:lang w:val="en-IN"/>
      </w:rPr>
      <w:t xml:space="preserve">AIML308_MOBILE_APPLICATION DEVELOPMENT </w:t>
    </w:r>
    <w:r>
      <w:rPr>
        <w:lang w:val="en-IN"/>
      </w:rPr>
      <w:tab/>
      <w:t>23AIML010</w:t>
    </w:r>
  </w:p>
  <w:p w14:paraId="25512F44" w14:textId="77777777" w:rsidR="007777A7" w:rsidRDefault="007777A7" w:rsidP="007777A7">
    <w:pPr>
      <w:pStyle w:val="Header"/>
      <w:jc w:val="center"/>
      <w:rPr>
        <w:lang w:val="en-IN"/>
      </w:rPr>
    </w:pPr>
  </w:p>
  <w:p w14:paraId="28EC2C02" w14:textId="77777777" w:rsidR="007777A7" w:rsidRPr="007777A7" w:rsidRDefault="007777A7" w:rsidP="007777A7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29"/>
    <w:rsid w:val="0015074B"/>
    <w:rsid w:val="00160159"/>
    <w:rsid w:val="001B127A"/>
    <w:rsid w:val="002662E8"/>
    <w:rsid w:val="00277B9C"/>
    <w:rsid w:val="0029639D"/>
    <w:rsid w:val="002B168A"/>
    <w:rsid w:val="002F4227"/>
    <w:rsid w:val="00315194"/>
    <w:rsid w:val="00326F90"/>
    <w:rsid w:val="00372A54"/>
    <w:rsid w:val="00473566"/>
    <w:rsid w:val="00525711"/>
    <w:rsid w:val="00527929"/>
    <w:rsid w:val="005C6C1E"/>
    <w:rsid w:val="005F6024"/>
    <w:rsid w:val="00692DD4"/>
    <w:rsid w:val="006E0DAA"/>
    <w:rsid w:val="006E55B2"/>
    <w:rsid w:val="00730CC0"/>
    <w:rsid w:val="00763404"/>
    <w:rsid w:val="007777A7"/>
    <w:rsid w:val="0080532C"/>
    <w:rsid w:val="00837123"/>
    <w:rsid w:val="00842AE5"/>
    <w:rsid w:val="00872305"/>
    <w:rsid w:val="009207CA"/>
    <w:rsid w:val="009B2AC2"/>
    <w:rsid w:val="009B2ECC"/>
    <w:rsid w:val="00AA1D8D"/>
    <w:rsid w:val="00B47730"/>
    <w:rsid w:val="00B743CA"/>
    <w:rsid w:val="00C34342"/>
    <w:rsid w:val="00C62BF8"/>
    <w:rsid w:val="00CB0664"/>
    <w:rsid w:val="00CB5388"/>
    <w:rsid w:val="00D62D83"/>
    <w:rsid w:val="00E20950"/>
    <w:rsid w:val="00E20D6B"/>
    <w:rsid w:val="00E2227A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8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CHOKSI</cp:lastModifiedBy>
  <cp:revision>6</cp:revision>
  <dcterms:created xsi:type="dcterms:W3CDTF">2025-09-27T08:27:00Z</dcterms:created>
  <dcterms:modified xsi:type="dcterms:W3CDTF">2025-09-27T14:27:00Z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