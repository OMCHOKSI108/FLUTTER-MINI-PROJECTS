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1298EC19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9B2ECC">
        <w:rPr>
          <w:b/>
          <w:sz w:val="44"/>
          <w:szCs w:val="44"/>
        </w:rPr>
        <w:t>3</w:t>
      </w:r>
      <w:r w:rsidRPr="007777A7">
        <w:rPr>
          <w:b/>
          <w:sz w:val="44"/>
          <w:szCs w:val="44"/>
        </w:rPr>
        <w:t xml:space="preserve"> 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CDD5B81" w14:textId="00454135" w:rsidR="007777A7" w:rsidRPr="00525711" w:rsidRDefault="009B2ECC" w:rsidP="007777A7">
      <w:pPr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Y</w:t>
      </w:r>
      <w:r w:rsidRPr="009B2ECC">
        <w:rPr>
          <w:rFonts w:ascii="Times New Roman" w:hAnsi="Times New Roman" w:cs="Times New Roman"/>
          <w:sz w:val="24"/>
          <w:szCs w:val="24"/>
        </w:rPr>
        <w:t>ou</w:t>
      </w:r>
      <w:r w:rsidRPr="009B2ECC">
        <w:rPr>
          <w:rFonts w:ascii="Times New Roman" w:hAnsi="Times New Roman" w:cs="Times New Roman"/>
          <w:sz w:val="24"/>
          <w:szCs w:val="24"/>
        </w:rPr>
        <w:t xml:space="preserve"> are building a mobile application where users navigate through multiple screens like login, dashboard, and profile. Create a dynamic TODO app using State Management (setState) and ListView.builder.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D62D83" w:rsidRPr="00D62D83" w14:paraId="315DEA96" w14:textId="7777777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7852" w14:textId="77777777" w:rsidR="00D62D83" w:rsidRPr="00D62D83" w:rsidRDefault="00D62D83" w:rsidP="00D62D8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62D83">
              <w:rPr>
                <w:rFonts w:ascii="Times New Roman" w:hAnsi="Times New Roman" w:cs="Times New Roman"/>
              </w:rPr>
              <w:t xml:space="preserve">Supplementary Problems -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DB3F" w14:textId="77777777" w:rsidR="00D62D83" w:rsidRPr="00D62D83" w:rsidRDefault="00D62D83" w:rsidP="00D62D8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62D83">
              <w:rPr>
                <w:rFonts w:ascii="Times New Roman" w:hAnsi="Times New Roman" w:cs="Times New Roman"/>
              </w:rPr>
              <w:t>Add categories, filter completed tasks</w:t>
            </w:r>
          </w:p>
        </w:tc>
      </w:tr>
    </w:tbl>
    <w:p w14:paraId="04853447" w14:textId="13960198" w:rsidR="007777A7" w:rsidRPr="00D62D83" w:rsidRDefault="007777A7" w:rsidP="007777A7">
      <w:pPr>
        <w:rPr>
          <w:rFonts w:ascii="Times New Roman" w:hAnsi="Times New Roman" w:cs="Times New Roman"/>
          <w:lang w:val="en-IN"/>
        </w:rPr>
      </w:pP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684D4A8B" w14:textId="274BC8D5" w:rsidR="002B168A" w:rsidRDefault="009B2ECC" w:rsidP="00160159">
      <w:pPr>
        <w:pStyle w:val="NoSpacing"/>
        <w:rPr>
          <w:rFonts w:ascii="Times New Roman" w:hAnsi="Times New Roman" w:cs="Times New Roman"/>
        </w:rPr>
      </w:pPr>
      <w:r w:rsidRPr="009B2ECC">
        <w:rPr>
          <w:rFonts w:ascii="Times New Roman" w:hAnsi="Times New Roman" w:cs="Times New Roman"/>
        </w:rPr>
        <w:t xml:space="preserve">This Flutter app implements a dynamic TODO list using setState for state management within </w:t>
      </w:r>
      <w:proofErr w:type="spellStart"/>
      <w:r w:rsidRPr="009B2ECC">
        <w:rPr>
          <w:rFonts w:ascii="Times New Roman" w:hAnsi="Times New Roman" w:cs="Times New Roman"/>
        </w:rPr>
        <w:t>StatefulWidget</w:t>
      </w:r>
      <w:proofErr w:type="spellEnd"/>
      <w:r w:rsidRPr="009B2ECC">
        <w:rPr>
          <w:rFonts w:ascii="Times New Roman" w:hAnsi="Times New Roman" w:cs="Times New Roman"/>
        </w:rPr>
        <w:t xml:space="preserve"> to handle UI updates </w:t>
      </w:r>
      <w:r w:rsidRPr="009B2ECC">
        <w:rPr>
          <w:rFonts w:ascii="Times New Roman" w:hAnsi="Times New Roman" w:cs="Times New Roman"/>
          <w:sz w:val="24"/>
          <w:szCs w:val="24"/>
        </w:rPr>
        <w:t xml:space="preserve">efficiently. Core logic relies on Dart functions for task operations like adding, deleting, and filtering, with ListView.builder for rendering dynamic lists. Key widgets include </w:t>
      </w:r>
      <w:proofErr w:type="spellStart"/>
      <w:r w:rsidRPr="009B2ECC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9B2ECC">
        <w:rPr>
          <w:rFonts w:ascii="Times New Roman" w:hAnsi="Times New Roman" w:cs="Times New Roman"/>
          <w:sz w:val="24"/>
          <w:szCs w:val="24"/>
        </w:rPr>
        <w:t xml:space="preserve"> for input, </w:t>
      </w:r>
      <w:proofErr w:type="spellStart"/>
      <w:r w:rsidRPr="009B2EC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9B2ECC">
        <w:rPr>
          <w:rFonts w:ascii="Times New Roman" w:hAnsi="Times New Roman" w:cs="Times New Roman"/>
          <w:sz w:val="24"/>
          <w:szCs w:val="24"/>
        </w:rPr>
        <w:t xml:space="preserve"> for categories, Checkbox for completion, and Switch for filtering, ensuring responsive and interactive UI without external packages beyond Flutter's material library.</w:t>
      </w:r>
    </w:p>
    <w:p w14:paraId="20A59E39" w14:textId="77777777" w:rsidR="009B2ECC" w:rsidRDefault="009B2ECC" w:rsidP="00160159">
      <w:pPr>
        <w:pStyle w:val="NoSpacing"/>
        <w:rPr>
          <w:rFonts w:ascii="Times New Roman" w:hAnsi="Times New Roman" w:cs="Times New Roman"/>
        </w:rPr>
      </w:pPr>
    </w:p>
    <w:p w14:paraId="63D0C3AF" w14:textId="77777777" w:rsidR="009B2ECC" w:rsidRPr="00160159" w:rsidRDefault="009B2ECC" w:rsidP="00160159">
      <w:pPr>
        <w:pStyle w:val="NoSpacing"/>
      </w:pPr>
    </w:p>
    <w:p w14:paraId="1D911A8C" w14:textId="62B43264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36F9C604" w14:textId="77777777" w:rsidR="009B2ECC" w:rsidRPr="009B2ECC" w:rsidRDefault="009B2ECC" w:rsidP="009B2ECC">
      <w:pPr>
        <w:pStyle w:val="NoSpacing"/>
      </w:pPr>
      <w:r w:rsidRPr="009B2ECC">
        <w:t>lib/</w:t>
      </w:r>
    </w:p>
    <w:p w14:paraId="272E59E0" w14:textId="77777777" w:rsidR="009B2ECC" w:rsidRPr="009B2ECC" w:rsidRDefault="009B2ECC" w:rsidP="009B2ECC">
      <w:pPr>
        <w:pStyle w:val="NoSpacing"/>
        <w:rPr>
          <w:rFonts w:hint="eastAsia"/>
        </w:rPr>
      </w:pPr>
      <w:r w:rsidRPr="009B2ECC">
        <w:rPr>
          <w:rFonts w:hint="eastAsia"/>
        </w:rPr>
        <w:t>├──</w:t>
      </w:r>
      <w:r w:rsidRPr="009B2ECC">
        <w:rPr>
          <w:rFonts w:hint="eastAsia"/>
        </w:rPr>
        <w:t xml:space="preserve"> </w:t>
      </w:r>
      <w:proofErr w:type="spellStart"/>
      <w:proofErr w:type="gramStart"/>
      <w:r w:rsidRPr="009B2ECC">
        <w:rPr>
          <w:rFonts w:hint="eastAsia"/>
        </w:rPr>
        <w:t>main.dart</w:t>
      </w:r>
      <w:proofErr w:type="spellEnd"/>
      <w:proofErr w:type="gramEnd"/>
      <w:r w:rsidRPr="009B2ECC">
        <w:rPr>
          <w:rFonts w:hint="eastAsia"/>
        </w:rPr>
        <w:t xml:space="preserve">          # App entry point with route configuration</w:t>
      </w:r>
    </w:p>
    <w:p w14:paraId="383AB8B9" w14:textId="77777777" w:rsidR="009B2ECC" w:rsidRPr="009B2ECC" w:rsidRDefault="009B2ECC" w:rsidP="009B2ECC">
      <w:pPr>
        <w:pStyle w:val="NoSpacing"/>
        <w:rPr>
          <w:rFonts w:hint="eastAsia"/>
        </w:rPr>
      </w:pPr>
      <w:r w:rsidRPr="009B2ECC">
        <w:rPr>
          <w:rFonts w:hint="eastAsia"/>
        </w:rPr>
        <w:t>├──</w:t>
      </w:r>
      <w:r w:rsidRPr="009B2ECC">
        <w:rPr>
          <w:rFonts w:hint="eastAsia"/>
        </w:rPr>
        <w:t xml:space="preserve"> </w:t>
      </w:r>
      <w:proofErr w:type="spellStart"/>
      <w:proofErr w:type="gramStart"/>
      <w:r w:rsidRPr="009B2ECC">
        <w:rPr>
          <w:rFonts w:hint="eastAsia"/>
        </w:rPr>
        <w:t>login.dart</w:t>
      </w:r>
      <w:proofErr w:type="spellEnd"/>
      <w:proofErr w:type="gramEnd"/>
      <w:r w:rsidRPr="009B2ECC">
        <w:rPr>
          <w:rFonts w:hint="eastAsia"/>
        </w:rPr>
        <w:t xml:space="preserve">         # Login screen with name and email input</w:t>
      </w:r>
    </w:p>
    <w:p w14:paraId="3FCD5C96" w14:textId="77777777" w:rsidR="009B2ECC" w:rsidRPr="009B2ECC" w:rsidRDefault="009B2ECC" w:rsidP="009B2ECC">
      <w:pPr>
        <w:pStyle w:val="NoSpacing"/>
        <w:rPr>
          <w:rFonts w:hint="eastAsia"/>
        </w:rPr>
      </w:pPr>
      <w:r w:rsidRPr="009B2ECC">
        <w:rPr>
          <w:rFonts w:hint="eastAsia"/>
        </w:rPr>
        <w:t>├──</w:t>
      </w:r>
      <w:r w:rsidRPr="009B2ECC">
        <w:rPr>
          <w:rFonts w:hint="eastAsia"/>
        </w:rPr>
        <w:t xml:space="preserve"> </w:t>
      </w:r>
      <w:proofErr w:type="spellStart"/>
      <w:proofErr w:type="gramStart"/>
      <w:r w:rsidRPr="009B2ECC">
        <w:rPr>
          <w:rFonts w:hint="eastAsia"/>
        </w:rPr>
        <w:t>dashboard.dart</w:t>
      </w:r>
      <w:proofErr w:type="spellEnd"/>
      <w:proofErr w:type="gramEnd"/>
      <w:r w:rsidRPr="009B2ECC">
        <w:rPr>
          <w:rFonts w:hint="eastAsia"/>
        </w:rPr>
        <w:t xml:space="preserve">     # Dashboard with user greeting and navigation</w:t>
      </w:r>
    </w:p>
    <w:p w14:paraId="4465B5FE" w14:textId="77777777" w:rsidR="009B2ECC" w:rsidRPr="009B2ECC" w:rsidRDefault="009B2ECC" w:rsidP="009B2ECC">
      <w:pPr>
        <w:pStyle w:val="NoSpacing"/>
        <w:rPr>
          <w:rFonts w:hint="eastAsia"/>
        </w:rPr>
      </w:pPr>
      <w:r w:rsidRPr="009B2ECC">
        <w:rPr>
          <w:rFonts w:hint="eastAsia"/>
        </w:rPr>
        <w:t>├──</w:t>
      </w:r>
      <w:r w:rsidRPr="009B2ECC">
        <w:rPr>
          <w:rFonts w:hint="eastAsia"/>
        </w:rPr>
        <w:t xml:space="preserve"> </w:t>
      </w:r>
      <w:proofErr w:type="spellStart"/>
      <w:proofErr w:type="gramStart"/>
      <w:r w:rsidRPr="009B2ECC">
        <w:rPr>
          <w:rFonts w:hint="eastAsia"/>
        </w:rPr>
        <w:t>profile.dart</w:t>
      </w:r>
      <w:proofErr w:type="spellEnd"/>
      <w:proofErr w:type="gramEnd"/>
      <w:r w:rsidRPr="009B2ECC">
        <w:rPr>
          <w:rFonts w:hint="eastAsia"/>
        </w:rPr>
        <w:t xml:space="preserve">       # Profile screen displaying user details</w:t>
      </w:r>
    </w:p>
    <w:p w14:paraId="559E3B79" w14:textId="0D03A067" w:rsidR="00872305" w:rsidRDefault="009B2ECC" w:rsidP="009B2ECC">
      <w:pPr>
        <w:pStyle w:val="NoSpacing"/>
        <w:rPr>
          <w:b/>
          <w:bCs/>
          <w:sz w:val="26"/>
          <w:szCs w:val="26"/>
        </w:rPr>
      </w:pPr>
      <w:r w:rsidRPr="009B2ECC">
        <w:rPr>
          <w:rFonts w:hint="eastAsia"/>
        </w:rPr>
        <w:t>└──</w:t>
      </w:r>
      <w:r w:rsidRPr="009B2ECC">
        <w:rPr>
          <w:rFonts w:hint="eastAsia"/>
        </w:rPr>
        <w:t xml:space="preserve"> </w:t>
      </w:r>
      <w:proofErr w:type="spellStart"/>
      <w:proofErr w:type="gramStart"/>
      <w:r w:rsidRPr="009B2ECC">
        <w:rPr>
          <w:rFonts w:hint="eastAsia"/>
        </w:rPr>
        <w:t>todolist.dart</w:t>
      </w:r>
      <w:proofErr w:type="spellEnd"/>
      <w:proofErr w:type="gramEnd"/>
      <w:r w:rsidRPr="009B2ECC">
        <w:rPr>
          <w:rFonts w:hint="eastAsia"/>
        </w:rPr>
        <w:t xml:space="preserve">      # TODO list screen with dynamic task management</w:t>
      </w:r>
    </w:p>
    <w:p w14:paraId="0D3BBED7" w14:textId="77777777" w:rsidR="005C6C1E" w:rsidRDefault="005C6C1E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453F97" w14:textId="5D001952" w:rsidR="005C6C1E" w:rsidRDefault="005C6C1E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7CF5" w14:textId="78D21EF4" w:rsidR="00872305" w:rsidRPr="00525711" w:rsidRDefault="009B2ECC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C1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16256" behindDoc="0" locked="0" layoutInCell="1" allowOverlap="1" wp14:anchorId="488B48BA" wp14:editId="65336B9F">
            <wp:simplePos x="0" y="0"/>
            <wp:positionH relativeFrom="column">
              <wp:posOffset>-298026</wp:posOffset>
            </wp:positionH>
            <wp:positionV relativeFrom="paragraph">
              <wp:posOffset>293158</wp:posOffset>
            </wp:positionV>
            <wp:extent cx="2421255" cy="4747260"/>
            <wp:effectExtent l="0" t="0" r="0" b="0"/>
            <wp:wrapSquare wrapText="bothSides"/>
            <wp:docPr id="141274977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776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ECC">
        <w:rPr>
          <w:rFonts w:ascii="Times New Roman" w:hAnsi="Times New Roman" w:cs="Times New Roman"/>
        </w:rPr>
        <w:drawing>
          <wp:anchor distT="0" distB="0" distL="114300" distR="114300" simplePos="0" relativeHeight="251656192" behindDoc="0" locked="0" layoutInCell="1" allowOverlap="1" wp14:anchorId="4BC8CAAF" wp14:editId="315FE0F9">
            <wp:simplePos x="0" y="0"/>
            <wp:positionH relativeFrom="column">
              <wp:posOffset>2286000</wp:posOffset>
            </wp:positionH>
            <wp:positionV relativeFrom="paragraph">
              <wp:posOffset>268605</wp:posOffset>
            </wp:positionV>
            <wp:extent cx="2369820" cy="4724400"/>
            <wp:effectExtent l="0" t="0" r="0" b="0"/>
            <wp:wrapSquare wrapText="bothSides"/>
            <wp:docPr id="127585977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9777" name="Picture 1" descr="A screenshot of a cell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ECC">
        <w:rPr>
          <w:rFonts w:ascii="Times New Roman" w:hAnsi="Times New Roman" w:cs="Times New Roman"/>
        </w:rPr>
        <w:drawing>
          <wp:anchor distT="0" distB="0" distL="114300" distR="114300" simplePos="0" relativeHeight="251684864" behindDoc="0" locked="0" layoutInCell="1" allowOverlap="1" wp14:anchorId="4E8CB6BF" wp14:editId="51B4C190">
            <wp:simplePos x="0" y="0"/>
            <wp:positionH relativeFrom="column">
              <wp:posOffset>4777740</wp:posOffset>
            </wp:positionH>
            <wp:positionV relativeFrom="paragraph">
              <wp:posOffset>314325</wp:posOffset>
            </wp:positionV>
            <wp:extent cx="2369820" cy="4732020"/>
            <wp:effectExtent l="0" t="0" r="0" b="0"/>
            <wp:wrapSquare wrapText="bothSides"/>
            <wp:docPr id="1669311905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1905" name="Picture 1" descr="A screen 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6A887F" w14:textId="44E98877" w:rsidR="009B2ECC" w:rsidRDefault="00D62D83" w:rsidP="00872305">
      <w:pPr>
        <w:tabs>
          <w:tab w:val="left" w:pos="4573"/>
        </w:tabs>
        <w:rPr>
          <w:rFonts w:ascii="Times New Roman" w:hAnsi="Times New Roman" w:cs="Times New Roman"/>
        </w:rPr>
      </w:pPr>
      <w:r w:rsidRPr="00D62D83">
        <w:rPr>
          <w:rFonts w:ascii="Times New Roman" w:hAnsi="Times New Roman" w:cs="Times New Roman"/>
        </w:rPr>
        <w:drawing>
          <wp:anchor distT="0" distB="0" distL="114300" distR="114300" simplePos="0" relativeHeight="251718656" behindDoc="0" locked="0" layoutInCell="1" allowOverlap="1" wp14:anchorId="4E2547D8" wp14:editId="0AC35EE1">
            <wp:simplePos x="0" y="0"/>
            <wp:positionH relativeFrom="column">
              <wp:posOffset>4867910</wp:posOffset>
            </wp:positionH>
            <wp:positionV relativeFrom="paragraph">
              <wp:posOffset>346075</wp:posOffset>
            </wp:positionV>
            <wp:extent cx="2395855" cy="5199380"/>
            <wp:effectExtent l="0" t="0" r="4445" b="1270"/>
            <wp:wrapSquare wrapText="bothSides"/>
            <wp:docPr id="4988833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338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ECC">
        <w:rPr>
          <w:rFonts w:ascii="Times New Roman" w:hAnsi="Times New Roman" w:cs="Times New Roman"/>
        </w:rPr>
        <w:drawing>
          <wp:anchor distT="0" distB="0" distL="114300" distR="114300" simplePos="0" relativeHeight="251701248" behindDoc="0" locked="0" layoutInCell="1" allowOverlap="1" wp14:anchorId="3C8E0726" wp14:editId="02CAC030">
            <wp:simplePos x="0" y="0"/>
            <wp:positionH relativeFrom="column">
              <wp:posOffset>-313690</wp:posOffset>
            </wp:positionH>
            <wp:positionV relativeFrom="paragraph">
              <wp:posOffset>320675</wp:posOffset>
            </wp:positionV>
            <wp:extent cx="2551430" cy="5250180"/>
            <wp:effectExtent l="0" t="0" r="1270" b="7620"/>
            <wp:wrapSquare wrapText="bothSides"/>
            <wp:docPr id="1826176328" name="Picture 1" descr="A black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6328" name="Picture 1" descr="A black cell phone with a white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7EC88" w14:textId="68AC0C5C" w:rsidR="009B2ECC" w:rsidRDefault="00D62D83" w:rsidP="00872305">
      <w:pPr>
        <w:tabs>
          <w:tab w:val="left" w:pos="4573"/>
        </w:tabs>
        <w:rPr>
          <w:rFonts w:ascii="Times New Roman" w:hAnsi="Times New Roman" w:cs="Times New Roman"/>
        </w:rPr>
      </w:pPr>
      <w:r w:rsidRPr="009B2ECC">
        <w:rPr>
          <w:rFonts w:ascii="Times New Roman" w:hAnsi="Times New Roman" w:cs="Times New Roman"/>
        </w:rPr>
        <w:drawing>
          <wp:anchor distT="0" distB="0" distL="114300" distR="114300" simplePos="0" relativeHeight="251716608" behindDoc="0" locked="0" layoutInCell="1" allowOverlap="1" wp14:anchorId="7A48169B" wp14:editId="09DEB801">
            <wp:simplePos x="0" y="0"/>
            <wp:positionH relativeFrom="column">
              <wp:posOffset>-72390</wp:posOffset>
            </wp:positionH>
            <wp:positionV relativeFrom="paragraph">
              <wp:posOffset>8890</wp:posOffset>
            </wp:positionV>
            <wp:extent cx="2526665" cy="5265420"/>
            <wp:effectExtent l="0" t="0" r="6985" b="0"/>
            <wp:wrapSquare wrapText="bothSides"/>
            <wp:docPr id="60367402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74021" name="Picture 1" descr="A screenshot of a cell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BDCC8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32B979" w14:textId="16C5682F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62D83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2E3A8F51" wp14:editId="72A68380">
            <wp:simplePos x="0" y="0"/>
            <wp:positionH relativeFrom="column">
              <wp:posOffset>3048000</wp:posOffset>
            </wp:positionH>
            <wp:positionV relativeFrom="paragraph">
              <wp:posOffset>454</wp:posOffset>
            </wp:positionV>
            <wp:extent cx="3869288" cy="4354740"/>
            <wp:effectExtent l="0" t="0" r="0" b="8255"/>
            <wp:wrapSquare wrapText="bothSides"/>
            <wp:docPr id="20767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7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288" cy="435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2D83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709440" behindDoc="0" locked="0" layoutInCell="1" allowOverlap="1" wp14:anchorId="11CFC8D2" wp14:editId="54CE6C1B">
            <wp:simplePos x="0" y="0"/>
            <wp:positionH relativeFrom="column">
              <wp:posOffset>0</wp:posOffset>
            </wp:positionH>
            <wp:positionV relativeFrom="paragraph">
              <wp:posOffset>454</wp:posOffset>
            </wp:positionV>
            <wp:extent cx="2939143" cy="3322509"/>
            <wp:effectExtent l="0" t="0" r="0" b="0"/>
            <wp:wrapSquare wrapText="bothSides"/>
            <wp:docPr id="18218977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9772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143" cy="332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D2859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F4511F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853A0C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818604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F09161" w14:textId="77777777" w:rsidR="00D62D83" w:rsidRDefault="00D62D83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33D1BC" w14:textId="790FAFD2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Questions:</w:t>
      </w:r>
    </w:p>
    <w:p w14:paraId="68B69FA0" w14:textId="0DE9B3A5" w:rsidR="002B168A" w:rsidRPr="002B168A" w:rsidRDefault="007777A7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take and validate user input?</w:t>
      </w:r>
    </w:p>
    <w:p w14:paraId="3F4416B9" w14:textId="77777777" w:rsidR="00D62D83" w:rsidRPr="00D62D83" w:rsidRDefault="007777A7" w:rsidP="00D62D83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D62D83" w:rsidRPr="00D62D83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="00D62D83" w:rsidRPr="00D62D83">
        <w:rPr>
          <w:rFonts w:ascii="Times New Roman" w:hAnsi="Times New Roman" w:cs="Times New Roman"/>
          <w:sz w:val="24"/>
          <w:szCs w:val="24"/>
        </w:rPr>
        <w:t xml:space="preserve"> are added using </w:t>
      </w:r>
      <w:proofErr w:type="spellStart"/>
      <w:proofErr w:type="gramStart"/>
      <w:r w:rsidR="00D62D83" w:rsidRPr="00D62D83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="00D62D83" w:rsidRPr="00D62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2D83" w:rsidRPr="00D62D83">
        <w:rPr>
          <w:rFonts w:ascii="Times New Roman" w:hAnsi="Times New Roman" w:cs="Times New Roman"/>
          <w:sz w:val="24"/>
          <w:szCs w:val="24"/>
        </w:rPr>
        <w:t>) in _</w:t>
      </w:r>
      <w:proofErr w:type="spellStart"/>
      <w:r w:rsidR="00D62D83" w:rsidRPr="00D62D83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="00D62D83" w:rsidRPr="00D62D83">
        <w:rPr>
          <w:rFonts w:ascii="Times New Roman" w:hAnsi="Times New Roman" w:cs="Times New Roman"/>
          <w:sz w:val="24"/>
          <w:szCs w:val="24"/>
        </w:rPr>
        <w:t xml:space="preserve"> function with setState to update UI; deleted using </w:t>
      </w:r>
      <w:proofErr w:type="spellStart"/>
      <w:proofErr w:type="gramStart"/>
      <w:r w:rsidR="00D62D83" w:rsidRPr="00D62D83">
        <w:rPr>
          <w:rFonts w:ascii="Times New Roman" w:hAnsi="Times New Roman" w:cs="Times New Roman"/>
          <w:sz w:val="24"/>
          <w:szCs w:val="24"/>
        </w:rPr>
        <w:t>tasks.removeAt</w:t>
      </w:r>
      <w:proofErr w:type="spellEnd"/>
      <w:proofErr w:type="gramEnd"/>
      <w:r w:rsidR="00D62D83" w:rsidRPr="00D62D83">
        <w:rPr>
          <w:rFonts w:ascii="Times New Roman" w:hAnsi="Times New Roman" w:cs="Times New Roman"/>
          <w:sz w:val="24"/>
          <w:szCs w:val="24"/>
        </w:rPr>
        <w:t>(index) in _</w:t>
      </w:r>
      <w:proofErr w:type="spellStart"/>
      <w:r w:rsidR="00D62D83" w:rsidRPr="00D62D83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="00D62D83" w:rsidRPr="00D62D83">
        <w:rPr>
          <w:rFonts w:ascii="Times New Roman" w:hAnsi="Times New Roman" w:cs="Times New Roman"/>
          <w:sz w:val="24"/>
          <w:szCs w:val="24"/>
        </w:rPr>
        <w:t xml:space="preserve">, triggering </w:t>
      </w:r>
      <w:proofErr w:type="gramStart"/>
      <w:r w:rsidR="00D62D83" w:rsidRPr="00D62D83">
        <w:rPr>
          <w:rFonts w:ascii="Times New Roman" w:hAnsi="Times New Roman" w:cs="Times New Roman"/>
          <w:sz w:val="24"/>
          <w:szCs w:val="24"/>
        </w:rPr>
        <w:t>rebuild</w:t>
      </w:r>
      <w:proofErr w:type="gramEnd"/>
      <w:r w:rsidR="00D62D83" w:rsidRPr="00D62D83">
        <w:rPr>
          <w:rFonts w:ascii="Times New Roman" w:hAnsi="Times New Roman" w:cs="Times New Roman"/>
          <w:sz w:val="24"/>
          <w:szCs w:val="24"/>
        </w:rPr>
        <w:t>.</w:t>
      </w:r>
    </w:p>
    <w:p w14:paraId="657A0655" w14:textId="266B8DF9" w:rsidR="007777A7" w:rsidRPr="002B168A" w:rsidRDefault="00160159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ab/>
      </w:r>
    </w:p>
    <w:p w14:paraId="6FE37178" w14:textId="77777777" w:rsidR="002B168A" w:rsidRDefault="007777A7" w:rsidP="002B168A">
      <w:pPr>
        <w:pStyle w:val="NoSpacing"/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What is the role of Dart functions?</w:t>
      </w:r>
    </w:p>
    <w:p w14:paraId="0E5D5845" w14:textId="77777777" w:rsidR="00D62D83" w:rsidRPr="00D62D83" w:rsidRDefault="007777A7" w:rsidP="00D62D83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D62D83" w:rsidRPr="00D62D83">
        <w:rPr>
          <w:rFonts w:ascii="Times New Roman" w:hAnsi="Times New Roman" w:cs="Times New Roman"/>
          <w:sz w:val="24"/>
          <w:szCs w:val="24"/>
        </w:rPr>
        <w:t>setState marks the widget as dirty, notifying Flutter to rebuild the widget tree with updated state, ensuring UI reflects changes like task additions or completions.</w:t>
      </w:r>
    </w:p>
    <w:p w14:paraId="53B0C12F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018683E2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79003DAC" w14:textId="424342FD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3.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update UI on user action?</w:t>
      </w:r>
    </w:p>
    <w:p w14:paraId="1C1296D1" w14:textId="6B6786A7" w:rsidR="007777A7" w:rsidRPr="00527929" w:rsidRDefault="007777A7" w:rsidP="002B168A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D62D83" w:rsidRPr="00D62D83">
        <w:rPr>
          <w:rFonts w:ascii="Times New Roman" w:hAnsi="Times New Roman" w:cs="Times New Roman"/>
          <w:sz w:val="24"/>
          <w:szCs w:val="24"/>
        </w:rPr>
        <w:t>Use ListView.builder for efficient rendering of variable-length lists; update the underlying List&lt;Task&gt; with setState to reflect additions, deletions, or filters dynamically.</w:t>
      </w:r>
    </w:p>
    <w:p w14:paraId="552C6BF0" w14:textId="2F68C05F" w:rsidR="00525711" w:rsidRPr="00527929" w:rsidRDefault="00525711" w:rsidP="007777A7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3E9AB5E1" w14:textId="77777777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5D87ED46" w14:textId="15771969" w:rsidR="002B168A" w:rsidRDefault="00D62D83" w:rsidP="00D62D83">
      <w:pPr>
        <w:rPr>
          <w:rFonts w:ascii="Times New Roman" w:hAnsi="Times New Roman" w:cs="Times New Roman"/>
          <w:sz w:val="24"/>
          <w:szCs w:val="24"/>
        </w:rPr>
      </w:pPr>
      <w:r w:rsidRPr="00D62D83">
        <w:rPr>
          <w:rFonts w:ascii="Times New Roman" w:hAnsi="Times New Roman" w:cs="Times New Roman"/>
          <w:sz w:val="24"/>
          <w:szCs w:val="24"/>
        </w:rPr>
        <w:t xml:space="preserve">setState, </w:t>
      </w:r>
      <w:proofErr w:type="spellStart"/>
      <w:r w:rsidRPr="00D62D8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D62D83">
        <w:rPr>
          <w:rFonts w:ascii="Times New Roman" w:hAnsi="Times New Roman" w:cs="Times New Roman"/>
          <w:sz w:val="24"/>
          <w:szCs w:val="24"/>
        </w:rPr>
        <w:t>, Dynamic UI</w:t>
      </w:r>
    </w:p>
    <w:p w14:paraId="6994BAF2" w14:textId="77777777" w:rsidR="00D62D83" w:rsidRDefault="00D62D83" w:rsidP="00D62D83">
      <w:pPr>
        <w:rPr>
          <w:rFonts w:ascii="Times New Roman" w:hAnsi="Times New Roman" w:cs="Times New Roman"/>
          <w:sz w:val="24"/>
          <w:szCs w:val="24"/>
        </w:rPr>
      </w:pPr>
    </w:p>
    <w:p w14:paraId="452AC313" w14:textId="77777777" w:rsidR="00D62D83" w:rsidRPr="00D62D83" w:rsidRDefault="00D62D83" w:rsidP="00D62D83">
      <w:pPr>
        <w:rPr>
          <w:rFonts w:ascii="Times New Roman" w:hAnsi="Times New Roman" w:cs="Times New Roman"/>
          <w:sz w:val="24"/>
          <w:szCs w:val="24"/>
        </w:rPr>
      </w:pPr>
    </w:p>
    <w:p w14:paraId="215D3500" w14:textId="77777777" w:rsidR="00D62D83" w:rsidRPr="00D62D83" w:rsidRDefault="00D62D83" w:rsidP="00D62D83">
      <w:pPr>
        <w:rPr>
          <w:rFonts w:ascii="Times New Roman" w:hAnsi="Times New Roman" w:cs="Times New Roman"/>
          <w:sz w:val="24"/>
          <w:szCs w:val="24"/>
        </w:rPr>
      </w:pPr>
    </w:p>
    <w:p w14:paraId="60DF83FF" w14:textId="77777777" w:rsidR="00D62D83" w:rsidRPr="00D62D83" w:rsidRDefault="00D62D83" w:rsidP="00D62D83">
      <w:pPr>
        <w:rPr>
          <w:rFonts w:ascii="Times New Roman" w:hAnsi="Times New Roman" w:cs="Times New Roman"/>
          <w:sz w:val="24"/>
          <w:szCs w:val="24"/>
        </w:rPr>
      </w:pPr>
    </w:p>
    <w:p w14:paraId="63884ABD" w14:textId="7EA8158A" w:rsidR="00D62D83" w:rsidRPr="00D62D83" w:rsidRDefault="00D62D83" w:rsidP="00D62D83">
      <w:pPr>
        <w:tabs>
          <w:tab w:val="left" w:pos="1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62D83" w:rsidRPr="00D62D83" w:rsidSect="009B2ECC">
      <w:headerReference w:type="default" r:id="rId17"/>
      <w:footerReference w:type="default" r:id="rId18"/>
      <w:pgSz w:w="12240" w:h="20160" w:code="5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F7D0" w14:textId="77777777" w:rsidR="00315194" w:rsidRDefault="00315194" w:rsidP="007777A7">
      <w:pPr>
        <w:spacing w:after="0" w:line="240" w:lineRule="auto"/>
      </w:pPr>
      <w:r>
        <w:separator/>
      </w:r>
    </w:p>
  </w:endnote>
  <w:endnote w:type="continuationSeparator" w:id="0">
    <w:p w14:paraId="28E4F8C2" w14:textId="77777777" w:rsidR="00315194" w:rsidRDefault="00315194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597BBC1E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</w:t>
    </w:r>
    <w:r w:rsidR="00D62D83">
      <w:rPr>
        <w:lang w:val="en-IN"/>
      </w:rPr>
      <w:t>3</w:t>
    </w:r>
    <w:r>
      <w:rPr>
        <w:lang w:val="en-IN"/>
      </w:rPr>
      <w:t xml:space="preserve">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0ACFF" w14:textId="77777777" w:rsidR="00315194" w:rsidRDefault="00315194" w:rsidP="007777A7">
      <w:pPr>
        <w:spacing w:after="0" w:line="240" w:lineRule="auto"/>
      </w:pPr>
      <w:r>
        <w:separator/>
      </w:r>
    </w:p>
  </w:footnote>
  <w:footnote w:type="continuationSeparator" w:id="0">
    <w:p w14:paraId="28AE5282" w14:textId="77777777" w:rsidR="00315194" w:rsidRDefault="00315194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60159"/>
    <w:rsid w:val="001B127A"/>
    <w:rsid w:val="002662E8"/>
    <w:rsid w:val="0029639D"/>
    <w:rsid w:val="002B168A"/>
    <w:rsid w:val="002F4227"/>
    <w:rsid w:val="00315194"/>
    <w:rsid w:val="00326F90"/>
    <w:rsid w:val="00372A54"/>
    <w:rsid w:val="00473566"/>
    <w:rsid w:val="00525711"/>
    <w:rsid w:val="00527929"/>
    <w:rsid w:val="005C6C1E"/>
    <w:rsid w:val="006E0DAA"/>
    <w:rsid w:val="006E55B2"/>
    <w:rsid w:val="00730CC0"/>
    <w:rsid w:val="00763404"/>
    <w:rsid w:val="007777A7"/>
    <w:rsid w:val="0080532C"/>
    <w:rsid w:val="00837123"/>
    <w:rsid w:val="00842AE5"/>
    <w:rsid w:val="00872305"/>
    <w:rsid w:val="009207CA"/>
    <w:rsid w:val="009B2AC2"/>
    <w:rsid w:val="009B2ECC"/>
    <w:rsid w:val="00AA1D8D"/>
    <w:rsid w:val="00B47730"/>
    <w:rsid w:val="00B743CA"/>
    <w:rsid w:val="00C34342"/>
    <w:rsid w:val="00CB0664"/>
    <w:rsid w:val="00D62D83"/>
    <w:rsid w:val="00E20950"/>
    <w:rsid w:val="00E20D6B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4</cp:revision>
  <dcterms:created xsi:type="dcterms:W3CDTF">2025-09-27T08:27:00Z</dcterms:created>
  <dcterms:modified xsi:type="dcterms:W3CDTF">2025-09-27T13:50:00Z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