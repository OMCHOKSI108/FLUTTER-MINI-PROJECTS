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F5DFB" w14:textId="1D2804E8" w:rsidR="00473566" w:rsidRDefault="007777A7" w:rsidP="00473566">
      <w:pPr>
        <w:pStyle w:val="BodyText"/>
        <w:spacing w:after="0" w:line="360" w:lineRule="auto"/>
        <w:ind w:right="-90"/>
        <w:jc w:val="center"/>
        <w:rPr>
          <w:b/>
          <w:bCs/>
          <w:sz w:val="24"/>
          <w:szCs w:val="24"/>
        </w:rPr>
      </w:pPr>
      <w:r>
        <w:rPr>
          <w:noProof/>
        </w:rPr>
        <w:drawing>
          <wp:anchor distT="0" distB="0" distL="114300" distR="114300" simplePos="0" relativeHeight="251650048" behindDoc="0" locked="0" layoutInCell="1" allowOverlap="1" wp14:anchorId="0BE39EFD" wp14:editId="3F010938">
            <wp:simplePos x="0" y="0"/>
            <wp:positionH relativeFrom="column">
              <wp:posOffset>5981700</wp:posOffset>
            </wp:positionH>
            <wp:positionV relativeFrom="paragraph">
              <wp:posOffset>-126365</wp:posOffset>
            </wp:positionV>
            <wp:extent cx="1162050" cy="1123565"/>
            <wp:effectExtent l="0" t="0" r="0" b="0"/>
            <wp:wrapNone/>
            <wp:docPr id="178469526" name="Picture 1" descr="A blue square with white and orange logo&#10;&#10;AI-generated content may be incorrect."/>
            <wp:cNvGraphicFramePr/>
            <a:graphic xmlns:a="http://schemas.openxmlformats.org/drawingml/2006/main">
              <a:graphicData uri="http://schemas.openxmlformats.org/drawingml/2006/picture">
                <pic:pic xmlns:pic="http://schemas.openxmlformats.org/drawingml/2006/picture">
                  <pic:nvPicPr>
                    <pic:cNvPr id="178469526" name="Picture 1" descr="A blue square with white and orange logo&#10;&#10;AI-generated content may be incorrect."/>
                    <pic:cNvPicPr/>
                  </pic:nvPicPr>
                  <pic:blipFill>
                    <a:blip r:embed="rId8"/>
                    <a:stretch>
                      <a:fillRect/>
                    </a:stretch>
                  </pic:blipFill>
                  <pic:spPr>
                    <a:xfrm>
                      <a:off x="0" y="0"/>
                      <a:ext cx="1162050" cy="1123565"/>
                    </a:xfrm>
                    <a:prstGeom prst="rect">
                      <a:avLst/>
                    </a:prstGeom>
                  </pic:spPr>
                </pic:pic>
              </a:graphicData>
            </a:graphic>
          </wp:anchor>
        </w:drawing>
      </w:r>
      <w:r>
        <w:rPr>
          <w:noProof/>
        </w:rPr>
        <w:drawing>
          <wp:anchor distT="0" distB="0" distL="114300" distR="114300" simplePos="0" relativeHeight="251648000" behindDoc="0" locked="0" layoutInCell="1" allowOverlap="1" wp14:anchorId="6E6B1367" wp14:editId="718E2BB2">
            <wp:simplePos x="0" y="0"/>
            <wp:positionH relativeFrom="column">
              <wp:posOffset>-175260</wp:posOffset>
            </wp:positionH>
            <wp:positionV relativeFrom="paragraph">
              <wp:posOffset>-126365</wp:posOffset>
            </wp:positionV>
            <wp:extent cx="1162050" cy="1123565"/>
            <wp:effectExtent l="0" t="0" r="0" b="0"/>
            <wp:wrapNone/>
            <wp:docPr id="120" name="Picture 1" descr="A blue square with white and orange logo&#10;&#10;AI-generated content may be incorrect."/>
            <wp:cNvGraphicFramePr/>
            <a:graphic xmlns:a="http://schemas.openxmlformats.org/drawingml/2006/main">
              <a:graphicData uri="http://schemas.openxmlformats.org/drawingml/2006/picture">
                <pic:pic xmlns:pic="http://schemas.openxmlformats.org/drawingml/2006/picture">
                  <pic:nvPicPr>
                    <pic:cNvPr id="120" name="Picture 1" descr="A blue square with white and orange logo&#10;&#10;AI-generated content may be incorrect."/>
                    <pic:cNvPicPr/>
                  </pic:nvPicPr>
                  <pic:blipFill>
                    <a:blip r:embed="rId8"/>
                    <a:stretch>
                      <a:fillRect/>
                    </a:stretch>
                  </pic:blipFill>
                  <pic:spPr>
                    <a:xfrm>
                      <a:off x="0" y="0"/>
                      <a:ext cx="1162050" cy="1123565"/>
                    </a:xfrm>
                    <a:prstGeom prst="rect">
                      <a:avLst/>
                    </a:prstGeom>
                  </pic:spPr>
                </pic:pic>
              </a:graphicData>
            </a:graphic>
          </wp:anchor>
        </w:drawing>
      </w:r>
      <w:r w:rsidR="00473566" w:rsidRPr="00473566">
        <w:rPr>
          <w:b/>
          <w:bCs/>
          <w:sz w:val="24"/>
          <w:szCs w:val="24"/>
        </w:rPr>
        <w:t>CHAROTAR UNIVERSITY OF SCIENCE AND TECHNOLOGY</w:t>
      </w:r>
    </w:p>
    <w:p w14:paraId="45C637C5" w14:textId="76B3674B" w:rsidR="00C34342" w:rsidRDefault="00C34342" w:rsidP="00473566">
      <w:pPr>
        <w:pStyle w:val="BodyText"/>
        <w:spacing w:after="0" w:line="360" w:lineRule="auto"/>
        <w:ind w:right="-90"/>
        <w:jc w:val="center"/>
        <w:rPr>
          <w:b/>
          <w:bCs/>
          <w:sz w:val="24"/>
          <w:szCs w:val="24"/>
        </w:rPr>
      </w:pPr>
      <w:r>
        <w:rPr>
          <w:b/>
          <w:bCs/>
          <w:sz w:val="24"/>
          <w:szCs w:val="24"/>
        </w:rPr>
        <w:t>FACULTY OF TECHNOLOGY AND ENGINEERING</w:t>
      </w:r>
    </w:p>
    <w:p w14:paraId="47705B71" w14:textId="0D376E6D" w:rsidR="00C34342" w:rsidRPr="00473566" w:rsidRDefault="00C34342" w:rsidP="00473566">
      <w:pPr>
        <w:pStyle w:val="BodyText"/>
        <w:spacing w:after="0" w:line="360" w:lineRule="auto"/>
        <w:ind w:right="-90"/>
        <w:jc w:val="center"/>
        <w:rPr>
          <w:b/>
          <w:bCs/>
          <w:sz w:val="24"/>
          <w:szCs w:val="24"/>
        </w:rPr>
      </w:pPr>
      <w:r>
        <w:rPr>
          <w:b/>
          <w:bCs/>
          <w:sz w:val="24"/>
          <w:szCs w:val="24"/>
        </w:rPr>
        <w:t>CHANDUBHAI S. PATEL INSTITUTE OF TECHNOLOGY</w:t>
      </w:r>
    </w:p>
    <w:p w14:paraId="3FB92457" w14:textId="796CEBBC" w:rsidR="00473566" w:rsidRDefault="00473566" w:rsidP="00473566">
      <w:pPr>
        <w:pStyle w:val="BodyText"/>
        <w:spacing w:after="0" w:line="360" w:lineRule="auto"/>
        <w:jc w:val="center"/>
        <w:rPr>
          <w:b/>
          <w:bCs/>
          <w:sz w:val="24"/>
          <w:szCs w:val="24"/>
        </w:rPr>
      </w:pPr>
      <w:r w:rsidRPr="00473566">
        <w:rPr>
          <w:b/>
          <w:bCs/>
          <w:sz w:val="24"/>
          <w:szCs w:val="24"/>
        </w:rPr>
        <w:t xml:space="preserve">DEPARTMENT OF </w:t>
      </w:r>
      <w:r w:rsidR="000A3D29">
        <w:rPr>
          <w:b/>
          <w:bCs/>
          <w:sz w:val="24"/>
          <w:szCs w:val="24"/>
        </w:rPr>
        <w:t>ARTIFICIAL INTELLIGENCE &amp; MACHINE LEARNING</w:t>
      </w:r>
    </w:p>
    <w:p w14:paraId="092CC989" w14:textId="2054314C" w:rsidR="007777A7" w:rsidRPr="00473566" w:rsidRDefault="007777A7" w:rsidP="00473566">
      <w:pPr>
        <w:pStyle w:val="BodyText"/>
        <w:spacing w:after="0" w:line="360" w:lineRule="auto"/>
        <w:jc w:val="center"/>
        <w:rPr>
          <w:b/>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5471"/>
      </w:tblGrid>
      <w:tr w:rsidR="00473566" w:rsidRPr="007777A7" w14:paraId="0706BABF" w14:textId="77777777" w:rsidTr="00E20D6B">
        <w:trPr>
          <w:trHeight w:val="504"/>
          <w:jc w:val="center"/>
        </w:trPr>
        <w:tc>
          <w:tcPr>
            <w:tcW w:w="5545" w:type="dxa"/>
          </w:tcPr>
          <w:p w14:paraId="5ED265F7" w14:textId="17875CCA" w:rsidR="00473566" w:rsidRPr="007777A7" w:rsidRDefault="00473566" w:rsidP="00473566">
            <w:pPr>
              <w:pStyle w:val="TableParagraph"/>
              <w:ind w:right="35"/>
              <w:rPr>
                <w:b/>
                <w:sz w:val="24"/>
                <w:szCs w:val="24"/>
              </w:rPr>
            </w:pPr>
            <w:r w:rsidRPr="007777A7">
              <w:rPr>
                <w:b/>
                <w:sz w:val="24"/>
                <w:szCs w:val="24"/>
              </w:rPr>
              <w:t>Subject :</w:t>
            </w:r>
            <w:r w:rsidRPr="007777A7">
              <w:rPr>
                <w:sz w:val="24"/>
                <w:szCs w:val="24"/>
              </w:rPr>
              <w:t xml:space="preserve"> Mobile Application Development</w:t>
            </w:r>
          </w:p>
        </w:tc>
        <w:tc>
          <w:tcPr>
            <w:tcW w:w="5471" w:type="dxa"/>
          </w:tcPr>
          <w:p w14:paraId="489E96A9" w14:textId="77777777" w:rsidR="00473566" w:rsidRPr="007777A7" w:rsidRDefault="00473566" w:rsidP="00473566">
            <w:pPr>
              <w:pStyle w:val="TableParagraph"/>
              <w:ind w:right="35"/>
              <w:jc w:val="right"/>
              <w:rPr>
                <w:sz w:val="24"/>
                <w:szCs w:val="24"/>
              </w:rPr>
            </w:pPr>
            <w:r w:rsidRPr="007777A7">
              <w:rPr>
                <w:b/>
                <w:sz w:val="24"/>
                <w:szCs w:val="24"/>
              </w:rPr>
              <w:t xml:space="preserve">Semester: </w:t>
            </w:r>
            <w:r w:rsidRPr="007777A7">
              <w:rPr>
                <w:sz w:val="24"/>
                <w:szCs w:val="24"/>
              </w:rPr>
              <w:t>5</w:t>
            </w:r>
          </w:p>
        </w:tc>
      </w:tr>
      <w:tr w:rsidR="00473566" w:rsidRPr="007777A7" w14:paraId="4C3E4DBF" w14:textId="77777777" w:rsidTr="00E20D6B">
        <w:trPr>
          <w:jc w:val="center"/>
        </w:trPr>
        <w:tc>
          <w:tcPr>
            <w:tcW w:w="5545" w:type="dxa"/>
          </w:tcPr>
          <w:p w14:paraId="2836F3B3" w14:textId="4CCD9F4E" w:rsidR="00473566" w:rsidRPr="007777A7" w:rsidRDefault="00473566" w:rsidP="00473566">
            <w:pPr>
              <w:pStyle w:val="TableParagraph"/>
              <w:ind w:right="35"/>
              <w:rPr>
                <w:b/>
                <w:sz w:val="24"/>
                <w:szCs w:val="24"/>
              </w:rPr>
            </w:pPr>
            <w:r w:rsidRPr="007777A7">
              <w:rPr>
                <w:b/>
                <w:sz w:val="24"/>
                <w:szCs w:val="24"/>
              </w:rPr>
              <w:t>Subject Code:</w:t>
            </w:r>
            <w:r w:rsidRPr="007777A7">
              <w:rPr>
                <w:sz w:val="24"/>
                <w:szCs w:val="24"/>
              </w:rPr>
              <w:t xml:space="preserve"> </w:t>
            </w:r>
            <w:r w:rsidR="006E55B2" w:rsidRPr="007777A7">
              <w:rPr>
                <w:sz w:val="24"/>
                <w:szCs w:val="24"/>
              </w:rPr>
              <w:t>AIML308</w:t>
            </w:r>
          </w:p>
        </w:tc>
        <w:tc>
          <w:tcPr>
            <w:tcW w:w="5471" w:type="dxa"/>
          </w:tcPr>
          <w:p w14:paraId="5F2FEA59" w14:textId="54288CBC" w:rsidR="00473566" w:rsidRPr="007777A7" w:rsidRDefault="00473566" w:rsidP="00473566">
            <w:pPr>
              <w:pStyle w:val="TableParagraph"/>
              <w:ind w:right="35"/>
              <w:jc w:val="right"/>
              <w:rPr>
                <w:b/>
                <w:sz w:val="24"/>
                <w:szCs w:val="24"/>
              </w:rPr>
            </w:pPr>
            <w:r w:rsidRPr="007777A7">
              <w:rPr>
                <w:b/>
                <w:sz w:val="24"/>
                <w:szCs w:val="24"/>
              </w:rPr>
              <w:t>Academic Year :</w:t>
            </w:r>
            <w:r w:rsidRPr="007777A7">
              <w:rPr>
                <w:sz w:val="24"/>
                <w:szCs w:val="24"/>
              </w:rPr>
              <w:t>2025-26(ODD)</w:t>
            </w:r>
          </w:p>
        </w:tc>
      </w:tr>
    </w:tbl>
    <w:p w14:paraId="0D396411" w14:textId="77777777" w:rsidR="00473566" w:rsidRPr="007777A7" w:rsidRDefault="00473566" w:rsidP="00473566">
      <w:pPr>
        <w:pStyle w:val="TableParagraph"/>
        <w:spacing w:before="1" w:line="247" w:lineRule="auto"/>
        <w:ind w:right="35"/>
        <w:rPr>
          <w:b/>
          <w:sz w:val="24"/>
          <w:szCs w:val="24"/>
        </w:rPr>
      </w:pPr>
    </w:p>
    <w:p w14:paraId="3516FE41" w14:textId="307848BC" w:rsidR="007777A7" w:rsidRDefault="007777A7" w:rsidP="007777A7">
      <w:pPr>
        <w:spacing w:before="3" w:line="360" w:lineRule="auto"/>
        <w:rPr>
          <w:b/>
        </w:rPr>
      </w:pPr>
      <w:proofErr w:type="gramStart"/>
      <w:r w:rsidRPr="007777A7">
        <w:rPr>
          <w:b/>
          <w:sz w:val="24"/>
          <w:szCs w:val="24"/>
        </w:rPr>
        <w:t>NAME :</w:t>
      </w:r>
      <w:proofErr w:type="gramEnd"/>
      <w:r w:rsidRPr="007777A7">
        <w:rPr>
          <w:b/>
          <w:sz w:val="24"/>
          <w:szCs w:val="24"/>
        </w:rPr>
        <w:t xml:space="preserve"> CHOKSI OM CHIRAGBHAI </w:t>
      </w:r>
      <w:r w:rsidRPr="007777A7">
        <w:rPr>
          <w:b/>
          <w:sz w:val="24"/>
          <w:szCs w:val="24"/>
        </w:rPr>
        <w:tab/>
      </w:r>
      <w:r w:rsidRPr="007777A7">
        <w:rPr>
          <w:b/>
          <w:sz w:val="24"/>
          <w:szCs w:val="24"/>
        </w:rPr>
        <w:tab/>
      </w:r>
      <w:r w:rsidRPr="007777A7">
        <w:rPr>
          <w:b/>
          <w:sz w:val="24"/>
          <w:szCs w:val="24"/>
        </w:rPr>
        <w:tab/>
      </w:r>
      <w:r w:rsidRPr="007777A7">
        <w:rPr>
          <w:b/>
          <w:sz w:val="24"/>
          <w:szCs w:val="24"/>
        </w:rPr>
        <w:tab/>
      </w:r>
      <w:r w:rsidRPr="007777A7">
        <w:rPr>
          <w:b/>
          <w:sz w:val="24"/>
          <w:szCs w:val="24"/>
        </w:rPr>
        <w:tab/>
      </w:r>
      <w:r w:rsidRPr="007777A7">
        <w:rPr>
          <w:b/>
          <w:sz w:val="24"/>
          <w:szCs w:val="24"/>
        </w:rPr>
        <w:tab/>
      </w:r>
      <w:r w:rsidRPr="007777A7">
        <w:rPr>
          <w:b/>
          <w:sz w:val="24"/>
          <w:szCs w:val="24"/>
        </w:rPr>
        <w:tab/>
      </w:r>
      <w:r w:rsidR="00525711" w:rsidRPr="007777A7">
        <w:rPr>
          <w:b/>
          <w:sz w:val="24"/>
          <w:szCs w:val="24"/>
        </w:rPr>
        <w:t>ID:</w:t>
      </w:r>
      <w:r w:rsidRPr="007777A7">
        <w:rPr>
          <w:b/>
          <w:sz w:val="24"/>
          <w:szCs w:val="24"/>
        </w:rPr>
        <w:t xml:space="preserve"> 23AIML010</w:t>
      </w:r>
      <w:r>
        <w:rPr>
          <w:b/>
        </w:rPr>
        <w:tab/>
      </w:r>
      <w:r>
        <w:rPr>
          <w:b/>
        </w:rPr>
        <w:tab/>
      </w:r>
    </w:p>
    <w:p w14:paraId="6AB7BA9C" w14:textId="56DCC23E" w:rsidR="00473566" w:rsidRPr="007777A7" w:rsidRDefault="007777A7" w:rsidP="00473566">
      <w:pPr>
        <w:spacing w:before="3" w:line="360" w:lineRule="auto"/>
        <w:jc w:val="center"/>
        <w:rPr>
          <w:b/>
          <w:sz w:val="44"/>
          <w:szCs w:val="44"/>
        </w:rPr>
      </w:pPr>
      <w:r w:rsidRPr="007777A7">
        <w:rPr>
          <w:b/>
          <w:sz w:val="44"/>
          <w:szCs w:val="44"/>
        </w:rPr>
        <w:t xml:space="preserve">Practical </w:t>
      </w:r>
      <w:r w:rsidR="007F7A00">
        <w:rPr>
          <w:b/>
          <w:sz w:val="44"/>
          <w:szCs w:val="44"/>
        </w:rPr>
        <w:t>6</w:t>
      </w:r>
    </w:p>
    <w:p w14:paraId="19C70EF4" w14:textId="77777777" w:rsidR="007777A7" w:rsidRPr="00525711" w:rsidRDefault="007777A7" w:rsidP="007777A7">
      <w:pPr>
        <w:rPr>
          <w:rFonts w:ascii="Times New Roman" w:hAnsi="Times New Roman" w:cs="Times New Roman"/>
          <w:b/>
          <w:bCs/>
          <w:sz w:val="26"/>
          <w:szCs w:val="26"/>
        </w:rPr>
      </w:pPr>
      <w:r w:rsidRPr="00525711">
        <w:rPr>
          <w:rFonts w:ascii="Times New Roman" w:hAnsi="Times New Roman" w:cs="Times New Roman"/>
          <w:b/>
          <w:bCs/>
          <w:sz w:val="26"/>
          <w:szCs w:val="26"/>
        </w:rPr>
        <w:t>Problem Definition</w:t>
      </w:r>
    </w:p>
    <w:p w14:paraId="0811A662" w14:textId="5AD7D538" w:rsidR="00277B9C" w:rsidRPr="00525711" w:rsidRDefault="0071296E" w:rsidP="007777A7">
      <w:pPr>
        <w:rPr>
          <w:rFonts w:ascii="Times New Roman" w:hAnsi="Times New Roman" w:cs="Times New Roman"/>
          <w:sz w:val="24"/>
          <w:szCs w:val="24"/>
        </w:rPr>
      </w:pPr>
      <w:r w:rsidRPr="0071296E">
        <w:rPr>
          <w:rFonts w:ascii="Times New Roman" w:hAnsi="Times New Roman" w:cs="Times New Roman"/>
          <w:sz w:val="24"/>
          <w:szCs w:val="24"/>
        </w:rPr>
        <w:t>You are building a mobile application where users navigate through multiple screens like login, dashboard, and profile. Create a Notes App with persistent storage using Shared Preferences.</w:t>
      </w:r>
    </w:p>
    <w:tbl>
      <w:tblPr>
        <w:tblStyle w:val="TableGrid"/>
        <w:tblW w:w="0" w:type="auto"/>
        <w:tblLook w:val="04A0" w:firstRow="1" w:lastRow="0" w:firstColumn="1" w:lastColumn="0" w:noHBand="0" w:noVBand="1"/>
      </w:tblPr>
      <w:tblGrid>
        <w:gridCol w:w="2808"/>
        <w:gridCol w:w="8010"/>
      </w:tblGrid>
      <w:tr w:rsidR="007F7A00" w:rsidRPr="007F7A00" w14:paraId="0A1E0B07" w14:textId="77777777">
        <w:tc>
          <w:tcPr>
            <w:tcW w:w="2808" w:type="dxa"/>
            <w:tcBorders>
              <w:top w:val="single" w:sz="4" w:space="0" w:color="auto"/>
              <w:left w:val="single" w:sz="4" w:space="0" w:color="auto"/>
              <w:bottom w:val="single" w:sz="4" w:space="0" w:color="auto"/>
              <w:right w:val="single" w:sz="4" w:space="0" w:color="auto"/>
            </w:tcBorders>
            <w:hideMark/>
          </w:tcPr>
          <w:p w14:paraId="4E298140" w14:textId="77777777" w:rsidR="007F7A00" w:rsidRPr="007F7A00" w:rsidRDefault="007F7A00" w:rsidP="007F7A00">
            <w:pPr>
              <w:spacing w:after="200" w:line="276" w:lineRule="auto"/>
              <w:rPr>
                <w:rFonts w:ascii="Times New Roman" w:hAnsi="Times New Roman" w:cs="Times New Roman"/>
              </w:rPr>
            </w:pPr>
            <w:r w:rsidRPr="007F7A00">
              <w:rPr>
                <w:rFonts w:ascii="Times New Roman" w:hAnsi="Times New Roman" w:cs="Times New Roman"/>
              </w:rPr>
              <w:t xml:space="preserve">Supplementary Problems - </w:t>
            </w:r>
          </w:p>
        </w:tc>
        <w:tc>
          <w:tcPr>
            <w:tcW w:w="8010" w:type="dxa"/>
            <w:tcBorders>
              <w:top w:val="single" w:sz="4" w:space="0" w:color="auto"/>
              <w:left w:val="single" w:sz="4" w:space="0" w:color="auto"/>
              <w:bottom w:val="single" w:sz="4" w:space="0" w:color="auto"/>
              <w:right w:val="single" w:sz="4" w:space="0" w:color="auto"/>
            </w:tcBorders>
            <w:hideMark/>
          </w:tcPr>
          <w:p w14:paraId="295056C8" w14:textId="77777777" w:rsidR="007F7A00" w:rsidRPr="007F7A00" w:rsidRDefault="007F7A00" w:rsidP="007F7A00">
            <w:pPr>
              <w:spacing w:after="200" w:line="276" w:lineRule="auto"/>
              <w:rPr>
                <w:rFonts w:ascii="Times New Roman" w:hAnsi="Times New Roman" w:cs="Times New Roman"/>
              </w:rPr>
            </w:pPr>
            <w:r w:rsidRPr="007F7A00">
              <w:rPr>
                <w:rFonts w:ascii="Times New Roman" w:hAnsi="Times New Roman" w:cs="Times New Roman"/>
              </w:rPr>
              <w:t xml:space="preserve">Dark mode toggle, </w:t>
            </w:r>
            <w:proofErr w:type="gramStart"/>
            <w:r w:rsidRPr="007F7A00">
              <w:rPr>
                <w:rFonts w:ascii="Times New Roman" w:hAnsi="Times New Roman" w:cs="Times New Roman"/>
              </w:rPr>
              <w:t>Remember</w:t>
            </w:r>
            <w:proofErr w:type="gramEnd"/>
            <w:r w:rsidRPr="007F7A00">
              <w:rPr>
                <w:rFonts w:ascii="Times New Roman" w:hAnsi="Times New Roman" w:cs="Times New Roman"/>
              </w:rPr>
              <w:t xml:space="preserve"> me feature</w:t>
            </w:r>
          </w:p>
        </w:tc>
      </w:tr>
    </w:tbl>
    <w:p w14:paraId="04853447" w14:textId="13960198" w:rsidR="007777A7" w:rsidRPr="00D62D83" w:rsidRDefault="007777A7" w:rsidP="007777A7">
      <w:pPr>
        <w:rPr>
          <w:rFonts w:ascii="Times New Roman" w:hAnsi="Times New Roman" w:cs="Times New Roman"/>
          <w:lang w:val="en-IN"/>
        </w:rPr>
      </w:pPr>
    </w:p>
    <w:p w14:paraId="6653EA45" w14:textId="4A3E2B29" w:rsidR="005C6C1E" w:rsidRPr="005C6C1E" w:rsidRDefault="00525711" w:rsidP="005C6C1E">
      <w:pPr>
        <w:rPr>
          <w:rFonts w:ascii="Times New Roman" w:hAnsi="Times New Roman" w:cs="Times New Roman"/>
          <w:b/>
          <w:bCs/>
          <w:sz w:val="26"/>
          <w:szCs w:val="26"/>
        </w:rPr>
      </w:pPr>
      <w:r w:rsidRPr="00525711">
        <w:rPr>
          <w:rFonts w:ascii="Times New Roman" w:hAnsi="Times New Roman" w:cs="Times New Roman"/>
          <w:b/>
          <w:bCs/>
          <w:sz w:val="26"/>
          <w:szCs w:val="26"/>
        </w:rPr>
        <w:t>Technical Approach:</w:t>
      </w:r>
    </w:p>
    <w:p w14:paraId="5D409247" w14:textId="545F5F22" w:rsidR="00277B9C" w:rsidRPr="007F7A00" w:rsidRDefault="007F7A00" w:rsidP="00525711">
      <w:pPr>
        <w:rPr>
          <w:rFonts w:ascii="Times New Roman" w:hAnsi="Times New Roman" w:cs="Times New Roman"/>
          <w:b/>
          <w:bCs/>
          <w:sz w:val="24"/>
          <w:szCs w:val="24"/>
        </w:rPr>
      </w:pPr>
      <w:r w:rsidRPr="007F7A00">
        <w:rPr>
          <w:rFonts w:ascii="Times New Roman" w:hAnsi="Times New Roman" w:cs="Times New Roman"/>
          <w:sz w:val="24"/>
          <w:szCs w:val="24"/>
        </w:rPr>
        <w:t xml:space="preserve">This Flutter application implements a notes management system using </w:t>
      </w:r>
      <w:proofErr w:type="spellStart"/>
      <w:r w:rsidRPr="007F7A00">
        <w:rPr>
          <w:rFonts w:ascii="Times New Roman" w:hAnsi="Times New Roman" w:cs="Times New Roman"/>
          <w:sz w:val="24"/>
          <w:szCs w:val="24"/>
        </w:rPr>
        <w:t>SharedPreferences</w:t>
      </w:r>
      <w:proofErr w:type="spellEnd"/>
      <w:r w:rsidRPr="007F7A00">
        <w:rPr>
          <w:rFonts w:ascii="Times New Roman" w:hAnsi="Times New Roman" w:cs="Times New Roman"/>
          <w:sz w:val="24"/>
          <w:szCs w:val="24"/>
        </w:rPr>
        <w:t xml:space="preserve"> for local data persistence across app sessions. The core logic revolves around </w:t>
      </w:r>
      <w:proofErr w:type="spellStart"/>
      <w:r w:rsidRPr="007F7A00">
        <w:rPr>
          <w:rFonts w:ascii="Times New Roman" w:hAnsi="Times New Roman" w:cs="Times New Roman"/>
          <w:sz w:val="24"/>
          <w:szCs w:val="24"/>
        </w:rPr>
        <w:t>StatefulWidget</w:t>
      </w:r>
      <w:proofErr w:type="spellEnd"/>
      <w:r w:rsidRPr="007F7A00">
        <w:rPr>
          <w:rFonts w:ascii="Times New Roman" w:hAnsi="Times New Roman" w:cs="Times New Roman"/>
          <w:sz w:val="24"/>
          <w:szCs w:val="24"/>
        </w:rPr>
        <w:t xml:space="preserve"> for managing UI state changes with setState, </w:t>
      </w:r>
      <w:proofErr w:type="spellStart"/>
      <w:r w:rsidRPr="007F7A00">
        <w:rPr>
          <w:rFonts w:ascii="Times New Roman" w:hAnsi="Times New Roman" w:cs="Times New Roman"/>
          <w:sz w:val="24"/>
          <w:szCs w:val="24"/>
        </w:rPr>
        <w:t>SharedPreferences</w:t>
      </w:r>
      <w:proofErr w:type="spellEnd"/>
      <w:r w:rsidRPr="007F7A00">
        <w:rPr>
          <w:rFonts w:ascii="Times New Roman" w:hAnsi="Times New Roman" w:cs="Times New Roman"/>
          <w:sz w:val="24"/>
          <w:szCs w:val="24"/>
        </w:rPr>
        <w:t xml:space="preserve"> for storing user preferences and notes data, and JSON encoding/decoding for complex data serialization. Key widgets include ListView.builder for displaying the notes list, Form with </w:t>
      </w:r>
      <w:proofErr w:type="spellStart"/>
      <w:r w:rsidRPr="007F7A00">
        <w:rPr>
          <w:rFonts w:ascii="Times New Roman" w:hAnsi="Times New Roman" w:cs="Times New Roman"/>
          <w:sz w:val="24"/>
          <w:szCs w:val="24"/>
        </w:rPr>
        <w:t>TextFormField</w:t>
      </w:r>
      <w:proofErr w:type="spellEnd"/>
      <w:r w:rsidRPr="007F7A00">
        <w:rPr>
          <w:rFonts w:ascii="Times New Roman" w:hAnsi="Times New Roman" w:cs="Times New Roman"/>
          <w:sz w:val="24"/>
          <w:szCs w:val="24"/>
        </w:rPr>
        <w:t xml:space="preserve"> for input validation, and Material Design components for consistent theming and navigation between screens.</w:t>
      </w:r>
    </w:p>
    <w:p w14:paraId="1D911A8C" w14:textId="6E1E0515" w:rsidR="00525711" w:rsidRPr="00525711" w:rsidRDefault="00525711" w:rsidP="00525711">
      <w:pPr>
        <w:rPr>
          <w:rFonts w:ascii="Times New Roman" w:hAnsi="Times New Roman" w:cs="Times New Roman"/>
          <w:b/>
          <w:bCs/>
          <w:sz w:val="26"/>
          <w:szCs w:val="26"/>
        </w:rPr>
      </w:pPr>
      <w:r w:rsidRPr="00525711">
        <w:rPr>
          <w:rFonts w:ascii="Times New Roman" w:hAnsi="Times New Roman" w:cs="Times New Roman"/>
          <w:b/>
          <w:bCs/>
          <w:sz w:val="26"/>
          <w:szCs w:val="26"/>
        </w:rPr>
        <w:t>File Structure:</w:t>
      </w:r>
    </w:p>
    <w:p w14:paraId="6EC010EE" w14:textId="77777777" w:rsidR="007F7A00" w:rsidRDefault="007F7A00" w:rsidP="007F7A00">
      <w:pPr>
        <w:pStyle w:val="NoSpacing"/>
      </w:pPr>
      <w:r>
        <w:t>lib/</w:t>
      </w:r>
    </w:p>
    <w:p w14:paraId="59566CCD" w14:textId="77777777" w:rsidR="007F7A00" w:rsidRDefault="007F7A00" w:rsidP="007F7A00">
      <w:pPr>
        <w:pStyle w:val="NoSpacing"/>
        <w:rPr>
          <w:rFonts w:hint="eastAsia"/>
        </w:rPr>
      </w:pPr>
      <w:r>
        <w:rPr>
          <w:rFonts w:hint="eastAsia"/>
        </w:rPr>
        <w:t>├──</w:t>
      </w:r>
      <w:r>
        <w:rPr>
          <w:rFonts w:hint="eastAsia"/>
        </w:rPr>
        <w:t xml:space="preserve"> </w:t>
      </w:r>
      <w:proofErr w:type="spellStart"/>
      <w:proofErr w:type="gramStart"/>
      <w:r>
        <w:rPr>
          <w:rFonts w:hint="eastAsia"/>
        </w:rPr>
        <w:t>main.dart</w:t>
      </w:r>
      <w:proofErr w:type="spellEnd"/>
      <w:proofErr w:type="gramEnd"/>
      <w:r>
        <w:rPr>
          <w:rFonts w:hint="eastAsia"/>
        </w:rPr>
        <w:t xml:space="preserve">                     # Application entry point with theme management</w:t>
      </w:r>
    </w:p>
    <w:p w14:paraId="6398D581" w14:textId="77777777" w:rsidR="007F7A00" w:rsidRDefault="007F7A00" w:rsidP="007F7A00">
      <w:pPr>
        <w:pStyle w:val="NoSpacing"/>
        <w:rPr>
          <w:rFonts w:hint="eastAsia"/>
        </w:rPr>
      </w:pPr>
      <w:r>
        <w:rPr>
          <w:rFonts w:hint="eastAsia"/>
        </w:rPr>
        <w:t>├──</w:t>
      </w:r>
      <w:r>
        <w:rPr>
          <w:rFonts w:hint="eastAsia"/>
        </w:rPr>
        <w:t xml:space="preserve"> models/</w:t>
      </w:r>
    </w:p>
    <w:p w14:paraId="79439851" w14:textId="77777777" w:rsidR="007F7A00" w:rsidRDefault="007F7A00" w:rsidP="007F7A00">
      <w:pPr>
        <w:pStyle w:val="NoSpacing"/>
        <w:rPr>
          <w:rFonts w:hint="eastAsia"/>
        </w:rPr>
      </w:pPr>
      <w:r>
        <w:rPr>
          <w:rFonts w:hint="eastAsia"/>
        </w:rPr>
        <w:t>│</w:t>
      </w:r>
      <w:r>
        <w:rPr>
          <w:rFonts w:hint="eastAsia"/>
        </w:rPr>
        <w:t xml:space="preserve">   </w:t>
      </w:r>
      <w:r>
        <w:rPr>
          <w:rFonts w:hint="eastAsia"/>
        </w:rPr>
        <w:t>└──</w:t>
      </w:r>
      <w:r>
        <w:rPr>
          <w:rFonts w:hint="eastAsia"/>
        </w:rPr>
        <w:t xml:space="preserve"> </w:t>
      </w:r>
      <w:proofErr w:type="spellStart"/>
      <w:proofErr w:type="gramStart"/>
      <w:r>
        <w:rPr>
          <w:rFonts w:hint="eastAsia"/>
        </w:rPr>
        <w:t>note.dart</w:t>
      </w:r>
      <w:proofErr w:type="spellEnd"/>
      <w:proofErr w:type="gramEnd"/>
      <w:r>
        <w:rPr>
          <w:rFonts w:hint="eastAsia"/>
        </w:rPr>
        <w:t xml:space="preserve">                # Note data model with JSON serialization</w:t>
      </w:r>
    </w:p>
    <w:p w14:paraId="31374F31" w14:textId="77777777" w:rsidR="007F7A00" w:rsidRDefault="007F7A00" w:rsidP="007F7A00">
      <w:pPr>
        <w:pStyle w:val="NoSpacing"/>
        <w:rPr>
          <w:rFonts w:hint="eastAsia"/>
        </w:rPr>
      </w:pPr>
      <w:r>
        <w:rPr>
          <w:rFonts w:hint="eastAsia"/>
        </w:rPr>
        <w:t>├──</w:t>
      </w:r>
      <w:r>
        <w:rPr>
          <w:rFonts w:hint="eastAsia"/>
        </w:rPr>
        <w:t xml:space="preserve"> screens/</w:t>
      </w:r>
    </w:p>
    <w:p w14:paraId="31E5D6B4" w14:textId="77777777" w:rsidR="007F7A00" w:rsidRDefault="007F7A00" w:rsidP="007F7A00">
      <w:pPr>
        <w:pStyle w:val="NoSpacing"/>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login_</w:t>
      </w:r>
      <w:proofErr w:type="gramStart"/>
      <w:r>
        <w:rPr>
          <w:rFonts w:hint="eastAsia"/>
        </w:rPr>
        <w:t>screen.dart</w:t>
      </w:r>
      <w:proofErr w:type="spellEnd"/>
      <w:proofErr w:type="gramEnd"/>
      <w:r>
        <w:rPr>
          <w:rFonts w:hint="eastAsia"/>
        </w:rPr>
        <w:t xml:space="preserve">        # Login interface with remember me functionality</w:t>
      </w:r>
    </w:p>
    <w:p w14:paraId="596A914E" w14:textId="77777777" w:rsidR="007F7A00" w:rsidRDefault="007F7A00" w:rsidP="007F7A00">
      <w:pPr>
        <w:pStyle w:val="NoSpacing"/>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dashboard_</w:t>
      </w:r>
      <w:proofErr w:type="gramStart"/>
      <w:r>
        <w:rPr>
          <w:rFonts w:hint="eastAsia"/>
        </w:rPr>
        <w:t>screen.dart</w:t>
      </w:r>
      <w:proofErr w:type="spellEnd"/>
      <w:proofErr w:type="gramEnd"/>
      <w:r>
        <w:rPr>
          <w:rFonts w:hint="eastAsia"/>
        </w:rPr>
        <w:t xml:space="preserve">    # Notes list with dark mode toggle</w:t>
      </w:r>
    </w:p>
    <w:p w14:paraId="685535F9" w14:textId="77777777" w:rsidR="007F7A00" w:rsidRDefault="007F7A00" w:rsidP="007F7A00">
      <w:pPr>
        <w:pStyle w:val="NoSpacing"/>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add_edit_note_</w:t>
      </w:r>
      <w:proofErr w:type="gramStart"/>
      <w:r>
        <w:rPr>
          <w:rFonts w:hint="eastAsia"/>
        </w:rPr>
        <w:t>screen.dart</w:t>
      </w:r>
      <w:proofErr w:type="spellEnd"/>
      <w:proofErr w:type="gramEnd"/>
      <w:r>
        <w:rPr>
          <w:rFonts w:hint="eastAsia"/>
        </w:rPr>
        <w:t xml:space="preserve"> # Create/edit notes interface</w:t>
      </w:r>
    </w:p>
    <w:p w14:paraId="28048D17" w14:textId="77777777" w:rsidR="007F7A00" w:rsidRDefault="007F7A00" w:rsidP="007F7A00">
      <w:pPr>
        <w:pStyle w:val="NoSpacing"/>
        <w:rPr>
          <w:rFonts w:hint="eastAsia"/>
        </w:rPr>
      </w:pPr>
      <w:r>
        <w:rPr>
          <w:rFonts w:hint="eastAsia"/>
        </w:rPr>
        <w:t>└──</w:t>
      </w:r>
      <w:r>
        <w:rPr>
          <w:rFonts w:hint="eastAsia"/>
        </w:rPr>
        <w:t xml:space="preserve"> services/</w:t>
      </w:r>
    </w:p>
    <w:p w14:paraId="38A24E62" w14:textId="51A579F4" w:rsidR="005F6024" w:rsidRDefault="007F7A00" w:rsidP="007F7A00">
      <w:pPr>
        <w:pStyle w:val="NoSpacing"/>
        <w:rPr>
          <w:rFonts w:ascii="Times New Roman" w:hAnsi="Times New Roman" w:cs="Times New Roman"/>
          <w:b/>
          <w:bCs/>
          <w:sz w:val="26"/>
          <w:szCs w:val="26"/>
        </w:rPr>
      </w:pPr>
      <w:r>
        <w:rPr>
          <w:rFonts w:hint="eastAsia"/>
        </w:rPr>
        <w:t xml:space="preserve">    </w:t>
      </w:r>
      <w:r>
        <w:rPr>
          <w:rFonts w:hint="eastAsia"/>
        </w:rPr>
        <w:t>└──</w:t>
      </w:r>
      <w:r>
        <w:rPr>
          <w:rFonts w:hint="eastAsia"/>
        </w:rPr>
        <w:t xml:space="preserve"> </w:t>
      </w:r>
      <w:proofErr w:type="spellStart"/>
      <w:r>
        <w:rPr>
          <w:rFonts w:hint="eastAsia"/>
        </w:rPr>
        <w:t>preferences_</w:t>
      </w:r>
      <w:proofErr w:type="gramStart"/>
      <w:r>
        <w:rPr>
          <w:rFonts w:hint="eastAsia"/>
        </w:rPr>
        <w:t>service.dart</w:t>
      </w:r>
      <w:proofErr w:type="spellEnd"/>
      <w:proofErr w:type="gramEnd"/>
      <w:r>
        <w:rPr>
          <w:rFonts w:hint="eastAsia"/>
        </w:rPr>
        <w:t xml:space="preserve">  # </w:t>
      </w:r>
      <w:proofErr w:type="spellStart"/>
      <w:r>
        <w:rPr>
          <w:rFonts w:hint="eastAsia"/>
        </w:rPr>
        <w:t>SharedPreferences</w:t>
      </w:r>
      <w:proofErr w:type="spellEnd"/>
      <w:r>
        <w:rPr>
          <w:rFonts w:hint="eastAsia"/>
        </w:rPr>
        <w:t xml:space="preserve"> service layer</w:t>
      </w:r>
    </w:p>
    <w:p w14:paraId="04B98369" w14:textId="77777777" w:rsidR="005F6024" w:rsidRDefault="005F6024" w:rsidP="00525711">
      <w:pPr>
        <w:rPr>
          <w:rFonts w:ascii="Times New Roman" w:hAnsi="Times New Roman" w:cs="Times New Roman"/>
          <w:b/>
          <w:bCs/>
          <w:sz w:val="26"/>
          <w:szCs w:val="26"/>
        </w:rPr>
      </w:pPr>
    </w:p>
    <w:p w14:paraId="17151F22" w14:textId="77777777" w:rsidR="005F6024" w:rsidRDefault="005F6024" w:rsidP="00525711">
      <w:pPr>
        <w:rPr>
          <w:rFonts w:ascii="Times New Roman" w:hAnsi="Times New Roman" w:cs="Times New Roman"/>
          <w:b/>
          <w:bCs/>
          <w:sz w:val="26"/>
          <w:szCs w:val="26"/>
        </w:rPr>
      </w:pPr>
    </w:p>
    <w:p w14:paraId="6DF2C48A" w14:textId="77777777" w:rsidR="005F6024" w:rsidRDefault="005F6024" w:rsidP="00525711">
      <w:pPr>
        <w:rPr>
          <w:rFonts w:ascii="Times New Roman" w:hAnsi="Times New Roman" w:cs="Times New Roman"/>
          <w:b/>
          <w:bCs/>
          <w:sz w:val="26"/>
          <w:szCs w:val="26"/>
        </w:rPr>
      </w:pPr>
    </w:p>
    <w:p w14:paraId="3BFEE284" w14:textId="77777777" w:rsidR="005F6024" w:rsidRDefault="005F6024" w:rsidP="00525711">
      <w:pPr>
        <w:rPr>
          <w:rFonts w:ascii="Times New Roman" w:hAnsi="Times New Roman" w:cs="Times New Roman"/>
          <w:b/>
          <w:bCs/>
          <w:sz w:val="26"/>
          <w:szCs w:val="26"/>
        </w:rPr>
      </w:pPr>
    </w:p>
    <w:p w14:paraId="421CAC0A" w14:textId="77777777" w:rsidR="007F7A00" w:rsidRDefault="007F7A00" w:rsidP="00525711">
      <w:pPr>
        <w:rPr>
          <w:rFonts w:ascii="Times New Roman" w:hAnsi="Times New Roman" w:cs="Times New Roman"/>
          <w:b/>
          <w:bCs/>
          <w:noProof/>
          <w:sz w:val="26"/>
          <w:szCs w:val="26"/>
        </w:rPr>
      </w:pPr>
    </w:p>
    <w:p w14:paraId="7A0CDD7A" w14:textId="77777777" w:rsidR="007F7A00" w:rsidRDefault="007F7A00" w:rsidP="00525711">
      <w:pPr>
        <w:rPr>
          <w:rFonts w:ascii="Times New Roman" w:hAnsi="Times New Roman" w:cs="Times New Roman"/>
          <w:b/>
          <w:bCs/>
          <w:noProof/>
          <w:sz w:val="26"/>
          <w:szCs w:val="26"/>
        </w:rPr>
      </w:pPr>
    </w:p>
    <w:p w14:paraId="4F0F0342" w14:textId="77777777" w:rsidR="007F7A00" w:rsidRDefault="007F7A00" w:rsidP="00525711">
      <w:pPr>
        <w:rPr>
          <w:rFonts w:ascii="Times New Roman" w:hAnsi="Times New Roman" w:cs="Times New Roman"/>
          <w:b/>
          <w:bCs/>
          <w:noProof/>
          <w:sz w:val="26"/>
          <w:szCs w:val="26"/>
        </w:rPr>
      </w:pPr>
    </w:p>
    <w:p w14:paraId="48E77CF5" w14:textId="5A99884E" w:rsidR="00872305" w:rsidRPr="00525711" w:rsidRDefault="00525711" w:rsidP="00525711">
      <w:pPr>
        <w:rPr>
          <w:rFonts w:ascii="Times New Roman" w:hAnsi="Times New Roman" w:cs="Times New Roman"/>
          <w:b/>
          <w:bCs/>
          <w:sz w:val="26"/>
          <w:szCs w:val="26"/>
        </w:rPr>
      </w:pPr>
      <w:r w:rsidRPr="00525711">
        <w:rPr>
          <w:rFonts w:ascii="Times New Roman" w:hAnsi="Times New Roman" w:cs="Times New Roman"/>
          <w:b/>
          <w:bCs/>
          <w:sz w:val="26"/>
          <w:szCs w:val="26"/>
        </w:rPr>
        <w:t xml:space="preserve">Screenshots: </w:t>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r w:rsidR="00872305">
        <w:rPr>
          <w:rFonts w:ascii="Times New Roman" w:hAnsi="Times New Roman" w:cs="Times New Roman"/>
          <w:b/>
          <w:bCs/>
          <w:sz w:val="26"/>
          <w:szCs w:val="26"/>
        </w:rPr>
        <w:tab/>
      </w:r>
    </w:p>
    <w:p w14:paraId="1B6A887F" w14:textId="6F4DD15E" w:rsidR="009B2ECC" w:rsidRDefault="009B2ECC" w:rsidP="00872305">
      <w:pPr>
        <w:tabs>
          <w:tab w:val="left" w:pos="4573"/>
        </w:tabs>
        <w:rPr>
          <w:rFonts w:ascii="Times New Roman" w:hAnsi="Times New Roman" w:cs="Times New Roman"/>
          <w:b/>
          <w:bCs/>
          <w:noProof/>
          <w:sz w:val="26"/>
          <w:szCs w:val="26"/>
        </w:rPr>
      </w:pPr>
    </w:p>
    <w:p w14:paraId="47AA866C" w14:textId="2F890820" w:rsidR="007F7A00" w:rsidRDefault="007F7A00" w:rsidP="00872305">
      <w:pPr>
        <w:tabs>
          <w:tab w:val="left" w:pos="4573"/>
        </w:tabs>
        <w:rPr>
          <w:rFonts w:ascii="Times New Roman" w:hAnsi="Times New Roman" w:cs="Times New Roman"/>
          <w:b/>
          <w:bCs/>
          <w:noProof/>
          <w:sz w:val="26"/>
          <w:szCs w:val="26"/>
        </w:rPr>
      </w:pPr>
      <w:r w:rsidRPr="007F7A00">
        <w:rPr>
          <w:rFonts w:ascii="Times New Roman" w:hAnsi="Times New Roman" w:cs="Times New Roman"/>
          <w:b/>
          <w:bCs/>
          <w:noProof/>
          <w:sz w:val="26"/>
          <w:szCs w:val="26"/>
        </w:rPr>
        <w:drawing>
          <wp:anchor distT="0" distB="0" distL="114300" distR="114300" simplePos="0" relativeHeight="251631104" behindDoc="0" locked="0" layoutInCell="1" allowOverlap="1" wp14:anchorId="635EBE1E" wp14:editId="288112D0">
            <wp:simplePos x="0" y="0"/>
            <wp:positionH relativeFrom="column">
              <wp:posOffset>-304800</wp:posOffset>
            </wp:positionH>
            <wp:positionV relativeFrom="paragraph">
              <wp:posOffset>269875</wp:posOffset>
            </wp:positionV>
            <wp:extent cx="2367915" cy="4948555"/>
            <wp:effectExtent l="0" t="0" r="0" b="4445"/>
            <wp:wrapSquare wrapText="bothSides"/>
            <wp:docPr id="19686712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7128" name="Picture 1" descr="A screenshot of a phone&#10;&#10;AI-generated content may be incorrect."/>
                    <pic:cNvPicPr/>
                  </pic:nvPicPr>
                  <pic:blipFill>
                    <a:blip r:embed="rId9"/>
                    <a:stretch>
                      <a:fillRect/>
                    </a:stretch>
                  </pic:blipFill>
                  <pic:spPr>
                    <a:xfrm>
                      <a:off x="0" y="0"/>
                      <a:ext cx="2367915" cy="4948555"/>
                    </a:xfrm>
                    <a:prstGeom prst="rect">
                      <a:avLst/>
                    </a:prstGeom>
                  </pic:spPr>
                </pic:pic>
              </a:graphicData>
            </a:graphic>
            <wp14:sizeRelH relativeFrom="page">
              <wp14:pctWidth>0</wp14:pctWidth>
            </wp14:sizeRelH>
            <wp14:sizeRelV relativeFrom="page">
              <wp14:pctHeight>0</wp14:pctHeight>
            </wp14:sizeRelV>
          </wp:anchor>
        </w:drawing>
      </w:r>
    </w:p>
    <w:p w14:paraId="1DD1376C" w14:textId="7CA6144D" w:rsidR="007F7A00" w:rsidRDefault="007F7A00" w:rsidP="00872305">
      <w:pPr>
        <w:tabs>
          <w:tab w:val="left" w:pos="4573"/>
        </w:tabs>
        <w:rPr>
          <w:rFonts w:ascii="Times New Roman" w:hAnsi="Times New Roman" w:cs="Times New Roman"/>
          <w:b/>
          <w:bCs/>
          <w:noProof/>
          <w:sz w:val="26"/>
          <w:szCs w:val="26"/>
        </w:rPr>
      </w:pPr>
      <w:r w:rsidRPr="007F7A00">
        <w:rPr>
          <w:rFonts w:ascii="Times New Roman" w:hAnsi="Times New Roman" w:cs="Times New Roman"/>
          <w:b/>
          <w:bCs/>
          <w:noProof/>
          <w:sz w:val="26"/>
          <w:szCs w:val="26"/>
        </w:rPr>
        <w:drawing>
          <wp:inline distT="0" distB="0" distL="0" distR="0" wp14:anchorId="0C8B2F71" wp14:editId="14BB006F">
            <wp:extent cx="2386998" cy="4948766"/>
            <wp:effectExtent l="0" t="0" r="0" b="4445"/>
            <wp:docPr id="1406681091" name="Picture 1" descr="A screenshot of a black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81091" name="Picture 1" descr="A screenshot of a black phone&#10;&#10;AI-generated content may be incorrect."/>
                    <pic:cNvPicPr/>
                  </pic:nvPicPr>
                  <pic:blipFill>
                    <a:blip r:embed="rId10"/>
                    <a:stretch>
                      <a:fillRect/>
                    </a:stretch>
                  </pic:blipFill>
                  <pic:spPr>
                    <a:xfrm>
                      <a:off x="0" y="0"/>
                      <a:ext cx="2396752" cy="4968988"/>
                    </a:xfrm>
                    <a:prstGeom prst="rect">
                      <a:avLst/>
                    </a:prstGeom>
                  </pic:spPr>
                </pic:pic>
              </a:graphicData>
            </a:graphic>
          </wp:inline>
        </w:drawing>
      </w:r>
      <w:r w:rsidRPr="007F7A00">
        <w:rPr>
          <w:rFonts w:ascii="Times New Roman" w:hAnsi="Times New Roman" w:cs="Times New Roman"/>
          <w:b/>
          <w:bCs/>
          <w:noProof/>
          <w:sz w:val="26"/>
          <w:szCs w:val="26"/>
        </w:rPr>
        <w:drawing>
          <wp:anchor distT="0" distB="0" distL="114300" distR="114300" simplePos="0" relativeHeight="251642368" behindDoc="0" locked="0" layoutInCell="1" allowOverlap="1" wp14:anchorId="3A44275B" wp14:editId="3C4015AF">
            <wp:simplePos x="0" y="0"/>
            <wp:positionH relativeFrom="column">
              <wp:posOffset>-6773</wp:posOffset>
            </wp:positionH>
            <wp:positionV relativeFrom="paragraph">
              <wp:posOffset>8678</wp:posOffset>
            </wp:positionV>
            <wp:extent cx="2538095" cy="4933950"/>
            <wp:effectExtent l="0" t="0" r="0" b="0"/>
            <wp:wrapSquare wrapText="bothSides"/>
            <wp:docPr id="162667567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75678" name="Picture 1" descr="A screenshot of a phone&#10;&#10;AI-generated content may be incorrect."/>
                    <pic:cNvPicPr/>
                  </pic:nvPicPr>
                  <pic:blipFill>
                    <a:blip r:embed="rId11"/>
                    <a:stretch>
                      <a:fillRect/>
                    </a:stretch>
                  </pic:blipFill>
                  <pic:spPr>
                    <a:xfrm>
                      <a:off x="0" y="0"/>
                      <a:ext cx="2538095" cy="4933950"/>
                    </a:xfrm>
                    <a:prstGeom prst="rect">
                      <a:avLst/>
                    </a:prstGeom>
                  </pic:spPr>
                </pic:pic>
              </a:graphicData>
            </a:graphic>
            <wp14:sizeRelH relativeFrom="page">
              <wp14:pctWidth>0</wp14:pctWidth>
            </wp14:sizeRelH>
            <wp14:sizeRelV relativeFrom="page">
              <wp14:pctHeight>0</wp14:pctHeight>
            </wp14:sizeRelV>
          </wp:anchor>
        </w:drawing>
      </w:r>
    </w:p>
    <w:p w14:paraId="26A11A53" w14:textId="2DF42196" w:rsidR="007F7A00" w:rsidRDefault="00DB0CC3" w:rsidP="00872305">
      <w:pPr>
        <w:tabs>
          <w:tab w:val="left" w:pos="4573"/>
        </w:tabs>
        <w:rPr>
          <w:rFonts w:ascii="Times New Roman" w:hAnsi="Times New Roman" w:cs="Times New Roman"/>
          <w:b/>
          <w:bCs/>
          <w:noProof/>
          <w:sz w:val="26"/>
          <w:szCs w:val="26"/>
        </w:rPr>
      </w:pPr>
      <w:r w:rsidRPr="007F7A00">
        <w:rPr>
          <w:rFonts w:ascii="Times New Roman" w:hAnsi="Times New Roman" w:cs="Times New Roman"/>
          <w:b/>
          <w:bCs/>
          <w:noProof/>
          <w:sz w:val="26"/>
          <w:szCs w:val="26"/>
        </w:rPr>
        <w:drawing>
          <wp:anchor distT="0" distB="0" distL="114300" distR="114300" simplePos="0" relativeHeight="251674112" behindDoc="0" locked="0" layoutInCell="1" allowOverlap="1" wp14:anchorId="3398A554" wp14:editId="0C12815F">
            <wp:simplePos x="0" y="0"/>
            <wp:positionH relativeFrom="column">
              <wp:posOffset>2501054</wp:posOffset>
            </wp:positionH>
            <wp:positionV relativeFrom="paragraph">
              <wp:posOffset>81915</wp:posOffset>
            </wp:positionV>
            <wp:extent cx="2387600" cy="5012055"/>
            <wp:effectExtent l="0" t="0" r="0" b="0"/>
            <wp:wrapSquare wrapText="bothSides"/>
            <wp:docPr id="1510550354" name="Picture 1"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50354" name="Picture 1" descr="A screen shot of a cell phone&#10;&#10;AI-generated content may be incorrect."/>
                    <pic:cNvPicPr/>
                  </pic:nvPicPr>
                  <pic:blipFill>
                    <a:blip r:embed="rId12"/>
                    <a:stretch>
                      <a:fillRect/>
                    </a:stretch>
                  </pic:blipFill>
                  <pic:spPr>
                    <a:xfrm>
                      <a:off x="0" y="0"/>
                      <a:ext cx="2387600" cy="5012055"/>
                    </a:xfrm>
                    <a:prstGeom prst="rect">
                      <a:avLst/>
                    </a:prstGeom>
                  </pic:spPr>
                </pic:pic>
              </a:graphicData>
            </a:graphic>
            <wp14:sizeRelH relativeFrom="page">
              <wp14:pctWidth>0</wp14:pctWidth>
            </wp14:sizeRelH>
            <wp14:sizeRelV relativeFrom="page">
              <wp14:pctHeight>0</wp14:pctHeight>
            </wp14:sizeRelV>
          </wp:anchor>
        </w:drawing>
      </w:r>
      <w:r w:rsidR="007F7A00" w:rsidRPr="007F7A00">
        <w:rPr>
          <w:rFonts w:ascii="Times New Roman" w:hAnsi="Times New Roman" w:cs="Times New Roman"/>
          <w:b/>
          <w:bCs/>
          <w:noProof/>
          <w:sz w:val="26"/>
          <w:szCs w:val="26"/>
        </w:rPr>
        <w:drawing>
          <wp:anchor distT="0" distB="0" distL="114300" distR="114300" simplePos="0" relativeHeight="251658752" behindDoc="0" locked="0" layoutInCell="1" allowOverlap="1" wp14:anchorId="727CCFBB" wp14:editId="30DA17F4">
            <wp:simplePos x="0" y="0"/>
            <wp:positionH relativeFrom="column">
              <wp:posOffset>-211</wp:posOffset>
            </wp:positionH>
            <wp:positionV relativeFrom="paragraph">
              <wp:posOffset>166582</wp:posOffset>
            </wp:positionV>
            <wp:extent cx="2330450" cy="4927600"/>
            <wp:effectExtent l="0" t="0" r="0" b="6350"/>
            <wp:wrapSquare wrapText="bothSides"/>
            <wp:docPr id="1319509495" name="Picture 1"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09495" name="Picture 1" descr="A screen shot of a cell phone&#10;&#10;AI-generated content may be incorrect."/>
                    <pic:cNvPicPr/>
                  </pic:nvPicPr>
                  <pic:blipFill>
                    <a:blip r:embed="rId13"/>
                    <a:stretch>
                      <a:fillRect/>
                    </a:stretch>
                  </pic:blipFill>
                  <pic:spPr>
                    <a:xfrm>
                      <a:off x="0" y="0"/>
                      <a:ext cx="2330450" cy="4927600"/>
                    </a:xfrm>
                    <a:prstGeom prst="rect">
                      <a:avLst/>
                    </a:prstGeom>
                  </pic:spPr>
                </pic:pic>
              </a:graphicData>
            </a:graphic>
            <wp14:sizeRelH relativeFrom="page">
              <wp14:pctWidth>0</wp14:pctWidth>
            </wp14:sizeRelH>
            <wp14:sizeRelV relativeFrom="page">
              <wp14:pctHeight>0</wp14:pctHeight>
            </wp14:sizeRelV>
          </wp:anchor>
        </w:drawing>
      </w:r>
    </w:p>
    <w:p w14:paraId="5CB46A4B" w14:textId="6BC38870" w:rsidR="007F7A00" w:rsidRDefault="007F7A00" w:rsidP="00872305">
      <w:pPr>
        <w:tabs>
          <w:tab w:val="left" w:pos="4573"/>
        </w:tabs>
        <w:rPr>
          <w:rFonts w:ascii="Times New Roman" w:hAnsi="Times New Roman" w:cs="Times New Roman"/>
          <w:b/>
          <w:bCs/>
          <w:noProof/>
          <w:sz w:val="26"/>
          <w:szCs w:val="26"/>
        </w:rPr>
      </w:pPr>
    </w:p>
    <w:p w14:paraId="1862EFD2" w14:textId="09B937EF" w:rsidR="007F7A00" w:rsidRDefault="00DB0CC3" w:rsidP="00872305">
      <w:pPr>
        <w:tabs>
          <w:tab w:val="left" w:pos="4573"/>
        </w:tabs>
        <w:rPr>
          <w:rFonts w:ascii="Times New Roman" w:hAnsi="Times New Roman" w:cs="Times New Roman"/>
          <w:b/>
          <w:bCs/>
          <w:noProof/>
          <w:sz w:val="26"/>
          <w:szCs w:val="26"/>
        </w:rPr>
      </w:pPr>
      <w:r w:rsidRPr="00DB0CC3">
        <w:rPr>
          <w:rFonts w:ascii="Times New Roman" w:hAnsi="Times New Roman" w:cs="Times New Roman"/>
          <w:b/>
          <w:bCs/>
          <w:noProof/>
          <w:sz w:val="26"/>
          <w:szCs w:val="26"/>
        </w:rPr>
        <w:lastRenderedPageBreak/>
        <w:drawing>
          <wp:anchor distT="0" distB="0" distL="114300" distR="114300" simplePos="0" relativeHeight="251684352" behindDoc="0" locked="0" layoutInCell="1" allowOverlap="1" wp14:anchorId="217F3F42" wp14:editId="04F4E434">
            <wp:simplePos x="0" y="0"/>
            <wp:positionH relativeFrom="column">
              <wp:posOffset>355600</wp:posOffset>
            </wp:positionH>
            <wp:positionV relativeFrom="paragraph">
              <wp:posOffset>-64135</wp:posOffset>
            </wp:positionV>
            <wp:extent cx="5393267" cy="4926849"/>
            <wp:effectExtent l="0" t="0" r="0" b="7620"/>
            <wp:wrapSquare wrapText="bothSides"/>
            <wp:docPr id="19432916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91683" name="Picture 1" descr="A screenshot of a computer&#10;&#10;AI-generated content may be incorrect."/>
                    <pic:cNvPicPr/>
                  </pic:nvPicPr>
                  <pic:blipFill>
                    <a:blip r:embed="rId14"/>
                    <a:stretch>
                      <a:fillRect/>
                    </a:stretch>
                  </pic:blipFill>
                  <pic:spPr>
                    <a:xfrm>
                      <a:off x="0" y="0"/>
                      <a:ext cx="5393267" cy="4926849"/>
                    </a:xfrm>
                    <a:prstGeom prst="rect">
                      <a:avLst/>
                    </a:prstGeom>
                  </pic:spPr>
                </pic:pic>
              </a:graphicData>
            </a:graphic>
            <wp14:sizeRelH relativeFrom="page">
              <wp14:pctWidth>0</wp14:pctWidth>
            </wp14:sizeRelH>
            <wp14:sizeRelV relativeFrom="page">
              <wp14:pctHeight>0</wp14:pctHeight>
            </wp14:sizeRelV>
          </wp:anchor>
        </w:drawing>
      </w:r>
    </w:p>
    <w:p w14:paraId="0D504D7E" w14:textId="393A9C5F" w:rsidR="007F7A00" w:rsidRDefault="007F7A00" w:rsidP="00872305">
      <w:pPr>
        <w:tabs>
          <w:tab w:val="left" w:pos="4573"/>
        </w:tabs>
        <w:rPr>
          <w:rFonts w:ascii="Times New Roman" w:hAnsi="Times New Roman" w:cs="Times New Roman"/>
          <w:b/>
          <w:bCs/>
          <w:noProof/>
          <w:sz w:val="26"/>
          <w:szCs w:val="26"/>
        </w:rPr>
      </w:pPr>
    </w:p>
    <w:p w14:paraId="59199650" w14:textId="6A1801A5" w:rsidR="007F7A00" w:rsidRDefault="007F7A00" w:rsidP="00872305">
      <w:pPr>
        <w:tabs>
          <w:tab w:val="left" w:pos="4573"/>
        </w:tabs>
        <w:rPr>
          <w:rFonts w:ascii="Times New Roman" w:hAnsi="Times New Roman" w:cs="Times New Roman"/>
          <w:b/>
          <w:bCs/>
          <w:noProof/>
          <w:sz w:val="26"/>
          <w:szCs w:val="26"/>
        </w:rPr>
      </w:pPr>
    </w:p>
    <w:p w14:paraId="67496284" w14:textId="77777777" w:rsidR="007F7A00" w:rsidRDefault="007F7A00" w:rsidP="00872305">
      <w:pPr>
        <w:tabs>
          <w:tab w:val="left" w:pos="4573"/>
        </w:tabs>
        <w:rPr>
          <w:rFonts w:ascii="Times New Roman" w:hAnsi="Times New Roman" w:cs="Times New Roman"/>
          <w:b/>
          <w:bCs/>
          <w:noProof/>
          <w:sz w:val="26"/>
          <w:szCs w:val="26"/>
        </w:rPr>
      </w:pPr>
    </w:p>
    <w:p w14:paraId="3689B6E1" w14:textId="6B700CDC" w:rsidR="007F7A00" w:rsidRDefault="007F7A00" w:rsidP="00872305">
      <w:pPr>
        <w:tabs>
          <w:tab w:val="left" w:pos="4573"/>
        </w:tabs>
        <w:rPr>
          <w:rFonts w:ascii="Times New Roman" w:hAnsi="Times New Roman" w:cs="Times New Roman"/>
          <w:b/>
          <w:bCs/>
          <w:noProof/>
          <w:sz w:val="26"/>
          <w:szCs w:val="26"/>
        </w:rPr>
      </w:pPr>
    </w:p>
    <w:p w14:paraId="2948B283" w14:textId="77777777" w:rsidR="007F7A00" w:rsidRDefault="007F7A00" w:rsidP="00872305">
      <w:pPr>
        <w:tabs>
          <w:tab w:val="left" w:pos="4573"/>
        </w:tabs>
        <w:rPr>
          <w:rFonts w:ascii="Times New Roman" w:hAnsi="Times New Roman" w:cs="Times New Roman"/>
          <w:b/>
          <w:bCs/>
          <w:noProof/>
          <w:sz w:val="26"/>
          <w:szCs w:val="26"/>
        </w:rPr>
      </w:pPr>
    </w:p>
    <w:p w14:paraId="29879735" w14:textId="430A0617" w:rsidR="007F7A00" w:rsidRDefault="007F7A00" w:rsidP="00872305">
      <w:pPr>
        <w:tabs>
          <w:tab w:val="left" w:pos="4573"/>
        </w:tabs>
        <w:rPr>
          <w:rFonts w:ascii="Times New Roman" w:hAnsi="Times New Roman" w:cs="Times New Roman"/>
          <w:b/>
          <w:bCs/>
          <w:noProof/>
          <w:sz w:val="26"/>
          <w:szCs w:val="26"/>
        </w:rPr>
      </w:pPr>
    </w:p>
    <w:p w14:paraId="633B6039" w14:textId="11F57AF5" w:rsidR="007F7A00" w:rsidRDefault="007F7A00" w:rsidP="00872305">
      <w:pPr>
        <w:tabs>
          <w:tab w:val="left" w:pos="4573"/>
        </w:tabs>
        <w:rPr>
          <w:rFonts w:ascii="Times New Roman" w:hAnsi="Times New Roman" w:cs="Times New Roman"/>
          <w:b/>
          <w:bCs/>
          <w:noProof/>
          <w:sz w:val="26"/>
          <w:szCs w:val="26"/>
        </w:rPr>
      </w:pPr>
    </w:p>
    <w:p w14:paraId="7EAABB9D" w14:textId="5DD4C2CA" w:rsidR="007F7A00" w:rsidRDefault="007F7A00" w:rsidP="00872305">
      <w:pPr>
        <w:tabs>
          <w:tab w:val="left" w:pos="4573"/>
        </w:tabs>
        <w:rPr>
          <w:rFonts w:ascii="Times New Roman" w:hAnsi="Times New Roman" w:cs="Times New Roman"/>
          <w:b/>
          <w:bCs/>
          <w:noProof/>
          <w:sz w:val="26"/>
          <w:szCs w:val="26"/>
        </w:rPr>
      </w:pPr>
    </w:p>
    <w:p w14:paraId="67F6DA1D" w14:textId="77777777" w:rsidR="007F7A00" w:rsidRDefault="007F7A00" w:rsidP="00872305">
      <w:pPr>
        <w:tabs>
          <w:tab w:val="left" w:pos="4573"/>
        </w:tabs>
        <w:rPr>
          <w:rFonts w:ascii="Times New Roman" w:hAnsi="Times New Roman" w:cs="Times New Roman"/>
          <w:b/>
          <w:bCs/>
          <w:noProof/>
          <w:sz w:val="26"/>
          <w:szCs w:val="26"/>
        </w:rPr>
      </w:pPr>
    </w:p>
    <w:p w14:paraId="056C72D3" w14:textId="77777777" w:rsidR="007F7A00" w:rsidRDefault="007F7A00" w:rsidP="00872305">
      <w:pPr>
        <w:tabs>
          <w:tab w:val="left" w:pos="4573"/>
        </w:tabs>
        <w:rPr>
          <w:rFonts w:ascii="Times New Roman" w:hAnsi="Times New Roman" w:cs="Times New Roman"/>
          <w:b/>
          <w:bCs/>
          <w:noProof/>
          <w:sz w:val="26"/>
          <w:szCs w:val="26"/>
        </w:rPr>
      </w:pPr>
    </w:p>
    <w:p w14:paraId="38A53A47" w14:textId="77777777" w:rsidR="007F7A00" w:rsidRDefault="007F7A00" w:rsidP="00872305">
      <w:pPr>
        <w:tabs>
          <w:tab w:val="left" w:pos="4573"/>
        </w:tabs>
        <w:rPr>
          <w:rFonts w:ascii="Times New Roman" w:hAnsi="Times New Roman" w:cs="Times New Roman"/>
          <w:b/>
          <w:bCs/>
          <w:noProof/>
          <w:sz w:val="26"/>
          <w:szCs w:val="26"/>
        </w:rPr>
      </w:pPr>
    </w:p>
    <w:p w14:paraId="59189BB1" w14:textId="77777777" w:rsidR="007F7A00" w:rsidRDefault="007F7A00" w:rsidP="00872305">
      <w:pPr>
        <w:tabs>
          <w:tab w:val="left" w:pos="4573"/>
        </w:tabs>
        <w:rPr>
          <w:rFonts w:ascii="Times New Roman" w:hAnsi="Times New Roman" w:cs="Times New Roman"/>
          <w:b/>
          <w:bCs/>
          <w:noProof/>
          <w:sz w:val="26"/>
          <w:szCs w:val="26"/>
        </w:rPr>
      </w:pPr>
    </w:p>
    <w:p w14:paraId="17FB803D" w14:textId="17E5B312" w:rsidR="007F7A00" w:rsidRDefault="007F7A00" w:rsidP="00872305">
      <w:pPr>
        <w:tabs>
          <w:tab w:val="left" w:pos="4573"/>
        </w:tabs>
        <w:rPr>
          <w:rFonts w:ascii="Times New Roman" w:hAnsi="Times New Roman" w:cs="Times New Roman"/>
          <w:b/>
          <w:bCs/>
          <w:noProof/>
          <w:sz w:val="26"/>
          <w:szCs w:val="26"/>
        </w:rPr>
      </w:pPr>
    </w:p>
    <w:p w14:paraId="34DE5864" w14:textId="79F7979E" w:rsidR="007F7A00" w:rsidRDefault="007F7A00" w:rsidP="00872305">
      <w:pPr>
        <w:tabs>
          <w:tab w:val="left" w:pos="4573"/>
        </w:tabs>
        <w:rPr>
          <w:rFonts w:ascii="Times New Roman" w:hAnsi="Times New Roman" w:cs="Times New Roman"/>
          <w:b/>
          <w:bCs/>
          <w:noProof/>
          <w:sz w:val="26"/>
          <w:szCs w:val="26"/>
        </w:rPr>
      </w:pPr>
    </w:p>
    <w:p w14:paraId="68736E4C" w14:textId="47F1077D" w:rsidR="007F7A00" w:rsidRDefault="007F7A00" w:rsidP="00872305">
      <w:pPr>
        <w:tabs>
          <w:tab w:val="left" w:pos="4573"/>
        </w:tabs>
        <w:rPr>
          <w:rFonts w:ascii="Times New Roman" w:hAnsi="Times New Roman" w:cs="Times New Roman"/>
          <w:b/>
          <w:bCs/>
          <w:noProof/>
          <w:sz w:val="26"/>
          <w:szCs w:val="26"/>
        </w:rPr>
      </w:pPr>
    </w:p>
    <w:p w14:paraId="5DBF7BAC" w14:textId="621377A7" w:rsidR="007F7A00" w:rsidRDefault="00604E30" w:rsidP="00872305">
      <w:pPr>
        <w:tabs>
          <w:tab w:val="left" w:pos="4573"/>
        </w:tabs>
        <w:rPr>
          <w:rFonts w:ascii="Times New Roman" w:hAnsi="Times New Roman" w:cs="Times New Roman"/>
          <w:b/>
          <w:bCs/>
          <w:noProof/>
          <w:sz w:val="26"/>
          <w:szCs w:val="26"/>
        </w:rPr>
      </w:pPr>
      <w:r w:rsidRPr="007F7A00">
        <w:rPr>
          <w:rFonts w:ascii="Times New Roman" w:hAnsi="Times New Roman" w:cs="Times New Roman"/>
          <w:b/>
          <w:bCs/>
          <w:noProof/>
          <w:sz w:val="26"/>
          <w:szCs w:val="26"/>
        </w:rPr>
        <w:drawing>
          <wp:anchor distT="0" distB="0" distL="114300" distR="114300" simplePos="0" relativeHeight="251682304" behindDoc="0" locked="0" layoutInCell="1" allowOverlap="1" wp14:anchorId="1AE2923B" wp14:editId="2C8C3C42">
            <wp:simplePos x="0" y="0"/>
            <wp:positionH relativeFrom="column">
              <wp:posOffset>3343910</wp:posOffset>
            </wp:positionH>
            <wp:positionV relativeFrom="paragraph">
              <wp:posOffset>204047</wp:posOffset>
            </wp:positionV>
            <wp:extent cx="2835910" cy="4759960"/>
            <wp:effectExtent l="0" t="0" r="2540" b="2540"/>
            <wp:wrapSquare wrapText="bothSides"/>
            <wp:docPr id="8289470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47034" name="Picture 1" descr="A screenshot of a computer&#10;&#10;AI-generated content may be incorrect."/>
                    <pic:cNvPicPr/>
                  </pic:nvPicPr>
                  <pic:blipFill>
                    <a:blip r:embed="rId15"/>
                    <a:stretch>
                      <a:fillRect/>
                    </a:stretch>
                  </pic:blipFill>
                  <pic:spPr>
                    <a:xfrm>
                      <a:off x="0" y="0"/>
                      <a:ext cx="2835910" cy="4759960"/>
                    </a:xfrm>
                    <a:prstGeom prst="rect">
                      <a:avLst/>
                    </a:prstGeom>
                  </pic:spPr>
                </pic:pic>
              </a:graphicData>
            </a:graphic>
            <wp14:sizeRelH relativeFrom="page">
              <wp14:pctWidth>0</wp14:pctWidth>
            </wp14:sizeRelH>
            <wp14:sizeRelV relativeFrom="page">
              <wp14:pctHeight>0</wp14:pctHeight>
            </wp14:sizeRelV>
          </wp:anchor>
        </w:drawing>
      </w:r>
    </w:p>
    <w:p w14:paraId="76CD9DDC" w14:textId="24869C8A" w:rsidR="007F7A00" w:rsidRDefault="007F7A00" w:rsidP="00872305">
      <w:pPr>
        <w:tabs>
          <w:tab w:val="left" w:pos="4573"/>
        </w:tabs>
        <w:rPr>
          <w:rFonts w:ascii="Times New Roman" w:hAnsi="Times New Roman" w:cs="Times New Roman"/>
          <w:b/>
          <w:bCs/>
          <w:noProof/>
          <w:sz w:val="26"/>
          <w:szCs w:val="26"/>
        </w:rPr>
      </w:pPr>
    </w:p>
    <w:p w14:paraId="0119C68D" w14:textId="65A3A547" w:rsidR="007F7A00" w:rsidRDefault="00604E30" w:rsidP="00872305">
      <w:pPr>
        <w:tabs>
          <w:tab w:val="left" w:pos="4573"/>
        </w:tabs>
        <w:rPr>
          <w:rFonts w:ascii="Times New Roman" w:hAnsi="Times New Roman" w:cs="Times New Roman"/>
          <w:b/>
          <w:bCs/>
          <w:noProof/>
          <w:sz w:val="26"/>
          <w:szCs w:val="26"/>
        </w:rPr>
      </w:pPr>
      <w:r w:rsidRPr="007F7A00">
        <w:rPr>
          <w:rFonts w:ascii="Times New Roman" w:hAnsi="Times New Roman" w:cs="Times New Roman"/>
          <w:b/>
          <w:bCs/>
          <w:noProof/>
          <w:sz w:val="26"/>
          <w:szCs w:val="26"/>
        </w:rPr>
        <w:drawing>
          <wp:anchor distT="0" distB="0" distL="114300" distR="114300" simplePos="0" relativeHeight="251678208" behindDoc="0" locked="0" layoutInCell="1" allowOverlap="1" wp14:anchorId="23ECC5BF" wp14:editId="45ADD768">
            <wp:simplePos x="0" y="0"/>
            <wp:positionH relativeFrom="column">
              <wp:posOffset>-177800</wp:posOffset>
            </wp:positionH>
            <wp:positionV relativeFrom="paragraph">
              <wp:posOffset>172509</wp:posOffset>
            </wp:positionV>
            <wp:extent cx="3285576" cy="4100553"/>
            <wp:effectExtent l="0" t="0" r="0" b="0"/>
            <wp:wrapSquare wrapText="bothSides"/>
            <wp:docPr id="15362983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98369" name="Picture 1" descr="A screenshot of a computer program&#10;&#10;AI-generated content may be incorrect."/>
                    <pic:cNvPicPr/>
                  </pic:nvPicPr>
                  <pic:blipFill>
                    <a:blip r:embed="rId16"/>
                    <a:stretch>
                      <a:fillRect/>
                    </a:stretch>
                  </pic:blipFill>
                  <pic:spPr>
                    <a:xfrm>
                      <a:off x="0" y="0"/>
                      <a:ext cx="3285576" cy="4100553"/>
                    </a:xfrm>
                    <a:prstGeom prst="rect">
                      <a:avLst/>
                    </a:prstGeom>
                  </pic:spPr>
                </pic:pic>
              </a:graphicData>
            </a:graphic>
            <wp14:sizeRelH relativeFrom="page">
              <wp14:pctWidth>0</wp14:pctWidth>
            </wp14:sizeRelH>
            <wp14:sizeRelV relativeFrom="page">
              <wp14:pctHeight>0</wp14:pctHeight>
            </wp14:sizeRelV>
          </wp:anchor>
        </w:drawing>
      </w:r>
    </w:p>
    <w:p w14:paraId="1A3A3FDE" w14:textId="77777777" w:rsidR="007F7A00" w:rsidRDefault="007F7A00" w:rsidP="00872305">
      <w:pPr>
        <w:tabs>
          <w:tab w:val="left" w:pos="4573"/>
        </w:tabs>
        <w:rPr>
          <w:rFonts w:ascii="Times New Roman" w:hAnsi="Times New Roman" w:cs="Times New Roman"/>
          <w:b/>
          <w:bCs/>
          <w:noProof/>
          <w:sz w:val="26"/>
          <w:szCs w:val="26"/>
        </w:rPr>
      </w:pPr>
    </w:p>
    <w:p w14:paraId="6848DB7B" w14:textId="77777777" w:rsidR="007F7A00" w:rsidRDefault="007F7A00" w:rsidP="00872305">
      <w:pPr>
        <w:tabs>
          <w:tab w:val="left" w:pos="4573"/>
        </w:tabs>
        <w:rPr>
          <w:rFonts w:ascii="Times New Roman" w:hAnsi="Times New Roman" w:cs="Times New Roman"/>
          <w:b/>
          <w:bCs/>
          <w:noProof/>
          <w:sz w:val="26"/>
          <w:szCs w:val="26"/>
        </w:rPr>
      </w:pPr>
    </w:p>
    <w:p w14:paraId="2FF33D96" w14:textId="77777777" w:rsidR="007F7A00" w:rsidRDefault="007F7A00" w:rsidP="00872305">
      <w:pPr>
        <w:tabs>
          <w:tab w:val="left" w:pos="4573"/>
        </w:tabs>
        <w:rPr>
          <w:rFonts w:ascii="Times New Roman" w:hAnsi="Times New Roman" w:cs="Times New Roman"/>
          <w:b/>
          <w:bCs/>
          <w:noProof/>
          <w:sz w:val="26"/>
          <w:szCs w:val="26"/>
        </w:rPr>
      </w:pPr>
    </w:p>
    <w:p w14:paraId="70B04B77" w14:textId="77777777" w:rsidR="007F7A00" w:rsidRDefault="007F7A00" w:rsidP="00872305">
      <w:pPr>
        <w:tabs>
          <w:tab w:val="left" w:pos="4573"/>
        </w:tabs>
        <w:rPr>
          <w:rFonts w:ascii="Times New Roman" w:hAnsi="Times New Roman" w:cs="Times New Roman"/>
          <w:b/>
          <w:bCs/>
          <w:noProof/>
          <w:sz w:val="26"/>
          <w:szCs w:val="26"/>
        </w:rPr>
      </w:pPr>
    </w:p>
    <w:p w14:paraId="6E50D38A" w14:textId="77777777" w:rsidR="007F7A00" w:rsidRDefault="007F7A00" w:rsidP="00872305">
      <w:pPr>
        <w:tabs>
          <w:tab w:val="left" w:pos="4573"/>
        </w:tabs>
        <w:rPr>
          <w:rFonts w:ascii="Times New Roman" w:hAnsi="Times New Roman" w:cs="Times New Roman"/>
          <w:b/>
          <w:bCs/>
          <w:noProof/>
          <w:sz w:val="26"/>
          <w:szCs w:val="26"/>
        </w:rPr>
      </w:pPr>
    </w:p>
    <w:p w14:paraId="27DD4A3D" w14:textId="77777777" w:rsidR="007F7A00" w:rsidRDefault="007F7A00" w:rsidP="00872305">
      <w:pPr>
        <w:tabs>
          <w:tab w:val="left" w:pos="4573"/>
        </w:tabs>
        <w:rPr>
          <w:rFonts w:ascii="Times New Roman" w:hAnsi="Times New Roman" w:cs="Times New Roman"/>
          <w:b/>
          <w:bCs/>
          <w:noProof/>
          <w:sz w:val="26"/>
          <w:szCs w:val="26"/>
        </w:rPr>
      </w:pPr>
    </w:p>
    <w:p w14:paraId="7CCE3A95" w14:textId="2874944F" w:rsidR="00277B9C" w:rsidRDefault="00277B9C" w:rsidP="00872305">
      <w:pPr>
        <w:tabs>
          <w:tab w:val="left" w:pos="4573"/>
        </w:tabs>
        <w:rPr>
          <w:rFonts w:ascii="Times New Roman" w:hAnsi="Times New Roman" w:cs="Times New Roman"/>
          <w:b/>
          <w:bCs/>
          <w:noProof/>
          <w:sz w:val="26"/>
          <w:szCs w:val="26"/>
        </w:rPr>
      </w:pPr>
    </w:p>
    <w:p w14:paraId="6E987403" w14:textId="20E1AEE6" w:rsidR="005F6024" w:rsidRDefault="005F6024" w:rsidP="007777A7">
      <w:pPr>
        <w:rPr>
          <w:rFonts w:ascii="Times New Roman" w:hAnsi="Times New Roman" w:cs="Times New Roman"/>
          <w:b/>
          <w:bCs/>
          <w:sz w:val="26"/>
          <w:szCs w:val="26"/>
        </w:rPr>
      </w:pPr>
    </w:p>
    <w:p w14:paraId="445F64D4" w14:textId="77777777" w:rsidR="00DB0CC3" w:rsidRDefault="00DB0CC3" w:rsidP="007777A7">
      <w:pPr>
        <w:rPr>
          <w:rFonts w:ascii="Times New Roman" w:hAnsi="Times New Roman" w:cs="Times New Roman"/>
          <w:b/>
          <w:bCs/>
          <w:sz w:val="26"/>
          <w:szCs w:val="26"/>
        </w:rPr>
      </w:pPr>
    </w:p>
    <w:p w14:paraId="53623847" w14:textId="77777777" w:rsidR="00DB0CC3" w:rsidRDefault="00DB0CC3" w:rsidP="007777A7">
      <w:pPr>
        <w:rPr>
          <w:rFonts w:ascii="Times New Roman" w:hAnsi="Times New Roman" w:cs="Times New Roman"/>
          <w:b/>
          <w:bCs/>
          <w:sz w:val="26"/>
          <w:szCs w:val="26"/>
        </w:rPr>
      </w:pPr>
    </w:p>
    <w:p w14:paraId="360FD2BA" w14:textId="77777777" w:rsidR="00DB0CC3" w:rsidRDefault="00DB0CC3" w:rsidP="007777A7">
      <w:pPr>
        <w:rPr>
          <w:rFonts w:ascii="Times New Roman" w:hAnsi="Times New Roman" w:cs="Times New Roman"/>
          <w:b/>
          <w:bCs/>
          <w:sz w:val="26"/>
          <w:szCs w:val="26"/>
        </w:rPr>
      </w:pPr>
    </w:p>
    <w:p w14:paraId="198DF0AE" w14:textId="77777777" w:rsidR="00DB0CC3" w:rsidRDefault="00DB0CC3" w:rsidP="007777A7">
      <w:pPr>
        <w:rPr>
          <w:rFonts w:ascii="Times New Roman" w:hAnsi="Times New Roman" w:cs="Times New Roman"/>
          <w:b/>
          <w:bCs/>
          <w:sz w:val="26"/>
          <w:szCs w:val="26"/>
        </w:rPr>
      </w:pPr>
    </w:p>
    <w:p w14:paraId="267BB601" w14:textId="77777777" w:rsidR="00DB0CC3" w:rsidRDefault="00DB0CC3" w:rsidP="007777A7">
      <w:pPr>
        <w:rPr>
          <w:rFonts w:ascii="Times New Roman" w:hAnsi="Times New Roman" w:cs="Times New Roman"/>
          <w:b/>
          <w:bCs/>
          <w:sz w:val="26"/>
          <w:szCs w:val="26"/>
        </w:rPr>
      </w:pPr>
    </w:p>
    <w:p w14:paraId="31AF9530" w14:textId="77777777" w:rsidR="00DB0CC3" w:rsidRDefault="00DB0CC3" w:rsidP="007777A7">
      <w:pPr>
        <w:rPr>
          <w:rFonts w:ascii="Times New Roman" w:hAnsi="Times New Roman" w:cs="Times New Roman"/>
          <w:b/>
          <w:bCs/>
          <w:sz w:val="26"/>
          <w:szCs w:val="26"/>
        </w:rPr>
      </w:pPr>
    </w:p>
    <w:p w14:paraId="517AB456" w14:textId="77777777" w:rsidR="00DB0CC3" w:rsidRDefault="00DB0CC3" w:rsidP="007777A7">
      <w:pPr>
        <w:rPr>
          <w:rFonts w:ascii="Times New Roman" w:hAnsi="Times New Roman" w:cs="Times New Roman"/>
          <w:b/>
          <w:bCs/>
          <w:sz w:val="26"/>
          <w:szCs w:val="26"/>
        </w:rPr>
      </w:pPr>
    </w:p>
    <w:p w14:paraId="2100BC52" w14:textId="77777777" w:rsidR="00DB0CC3" w:rsidRDefault="00DB0CC3" w:rsidP="007777A7">
      <w:pPr>
        <w:rPr>
          <w:rFonts w:ascii="Times New Roman" w:hAnsi="Times New Roman" w:cs="Times New Roman"/>
          <w:b/>
          <w:bCs/>
          <w:sz w:val="26"/>
          <w:szCs w:val="26"/>
        </w:rPr>
      </w:pPr>
    </w:p>
    <w:p w14:paraId="1733D1BC" w14:textId="4D9740EC" w:rsidR="007777A7" w:rsidRPr="00525711" w:rsidRDefault="007777A7" w:rsidP="007777A7">
      <w:pPr>
        <w:rPr>
          <w:rFonts w:ascii="Times New Roman" w:hAnsi="Times New Roman" w:cs="Times New Roman"/>
          <w:b/>
          <w:bCs/>
          <w:sz w:val="26"/>
          <w:szCs w:val="26"/>
        </w:rPr>
      </w:pPr>
      <w:r w:rsidRPr="00525711">
        <w:rPr>
          <w:rFonts w:ascii="Times New Roman" w:hAnsi="Times New Roman" w:cs="Times New Roman"/>
          <w:b/>
          <w:bCs/>
          <w:sz w:val="26"/>
          <w:szCs w:val="26"/>
        </w:rPr>
        <w:t>Key Questions:</w:t>
      </w:r>
    </w:p>
    <w:p w14:paraId="68B69FA0" w14:textId="2CEE829E" w:rsidR="002B168A" w:rsidRPr="002B168A" w:rsidRDefault="007777A7" w:rsidP="002B168A">
      <w:pPr>
        <w:pStyle w:val="NoSpacing"/>
        <w:rPr>
          <w:rFonts w:ascii="Times New Roman" w:hAnsi="Times New Roman" w:cs="Times New Roman"/>
          <w:b/>
          <w:bCs/>
          <w:sz w:val="25"/>
          <w:szCs w:val="25"/>
        </w:rPr>
      </w:pPr>
      <w:r w:rsidRPr="007F7A00">
        <w:rPr>
          <w:rFonts w:ascii="Times New Roman" w:hAnsi="Times New Roman" w:cs="Times New Roman"/>
          <w:b/>
          <w:bCs/>
          <w:sz w:val="25"/>
          <w:szCs w:val="25"/>
        </w:rPr>
        <w:t xml:space="preserve">1. </w:t>
      </w:r>
      <w:r w:rsidR="007F7A00" w:rsidRPr="007F7A00">
        <w:rPr>
          <w:rFonts w:ascii="Times New Roman" w:hAnsi="Times New Roman" w:cs="Times New Roman"/>
          <w:b/>
          <w:bCs/>
          <w:sz w:val="25"/>
          <w:szCs w:val="25"/>
        </w:rPr>
        <w:t xml:space="preserve">When to use shared </w:t>
      </w:r>
      <w:proofErr w:type="gramStart"/>
      <w:r w:rsidR="007F7A00" w:rsidRPr="007F7A00">
        <w:rPr>
          <w:rFonts w:ascii="Times New Roman" w:hAnsi="Times New Roman" w:cs="Times New Roman"/>
          <w:b/>
          <w:bCs/>
          <w:sz w:val="25"/>
          <w:szCs w:val="25"/>
        </w:rPr>
        <w:t>preferences?</w:t>
      </w:r>
      <w:r w:rsidR="007F7A00" w:rsidRPr="007F7A00">
        <w:rPr>
          <w:rFonts w:ascii="Times New Roman" w:hAnsi="Times New Roman" w:cs="Times New Roman"/>
          <w:sz w:val="25"/>
          <w:szCs w:val="25"/>
        </w:rPr>
        <w:t>.</w:t>
      </w:r>
      <w:proofErr w:type="gramEnd"/>
    </w:p>
    <w:p w14:paraId="1CBAD0B1" w14:textId="5515A297" w:rsidR="00C62BF8" w:rsidRPr="00C62BF8" w:rsidRDefault="007777A7" w:rsidP="00C62BF8">
      <w:pPr>
        <w:rPr>
          <w:rFonts w:ascii="Times New Roman" w:hAnsi="Times New Roman" w:cs="Times New Roman"/>
          <w:sz w:val="24"/>
          <w:szCs w:val="24"/>
        </w:rPr>
      </w:pPr>
      <w:r w:rsidRPr="002B168A">
        <w:rPr>
          <w:rFonts w:ascii="Times New Roman" w:hAnsi="Times New Roman" w:cs="Times New Roman"/>
          <w:b/>
          <w:bCs/>
          <w:sz w:val="25"/>
          <w:szCs w:val="25"/>
        </w:rPr>
        <w:t>Ans</w:t>
      </w:r>
      <w:proofErr w:type="gramStart"/>
      <w:r w:rsidRPr="002B168A">
        <w:rPr>
          <w:rFonts w:ascii="Times New Roman" w:hAnsi="Times New Roman" w:cs="Times New Roman"/>
          <w:b/>
          <w:bCs/>
          <w:sz w:val="25"/>
          <w:szCs w:val="25"/>
        </w:rPr>
        <w:t>:</w:t>
      </w:r>
      <w:r w:rsidR="00160159" w:rsidRPr="002B168A">
        <w:rPr>
          <w:rFonts w:ascii="Times New Roman" w:hAnsi="Times New Roman" w:cs="Times New Roman"/>
          <w:b/>
          <w:bCs/>
          <w:sz w:val="25"/>
          <w:szCs w:val="25"/>
        </w:rPr>
        <w:t xml:space="preserve">  </w:t>
      </w:r>
      <w:r w:rsidR="007F7A00" w:rsidRPr="007F7A00">
        <w:rPr>
          <w:rFonts w:ascii="Times New Roman" w:hAnsi="Times New Roman" w:cs="Times New Roman"/>
          <w:sz w:val="25"/>
          <w:szCs w:val="25"/>
        </w:rPr>
        <w:t>Use</w:t>
      </w:r>
      <w:proofErr w:type="gramEnd"/>
      <w:r w:rsidR="007F7A00" w:rsidRPr="007F7A00">
        <w:rPr>
          <w:rFonts w:ascii="Times New Roman" w:hAnsi="Times New Roman" w:cs="Times New Roman"/>
          <w:sz w:val="25"/>
          <w:szCs w:val="25"/>
        </w:rPr>
        <w:t xml:space="preserve"> </w:t>
      </w:r>
      <w:proofErr w:type="spellStart"/>
      <w:r w:rsidR="007F7A00" w:rsidRPr="007F7A00">
        <w:rPr>
          <w:rFonts w:ascii="Times New Roman" w:hAnsi="Times New Roman" w:cs="Times New Roman"/>
          <w:sz w:val="25"/>
          <w:szCs w:val="25"/>
        </w:rPr>
        <w:t>SharedPreferences</w:t>
      </w:r>
      <w:proofErr w:type="spellEnd"/>
      <w:r w:rsidR="007F7A00" w:rsidRPr="007F7A00">
        <w:rPr>
          <w:rFonts w:ascii="Times New Roman" w:hAnsi="Times New Roman" w:cs="Times New Roman"/>
          <w:sz w:val="25"/>
          <w:szCs w:val="25"/>
        </w:rPr>
        <w:t xml:space="preserve"> for storing lightweight data that needs to persist across app sessions, such as user preferences (theme, language), session tokens, simple configuration flags, and small amounts of structured data under 1MB, as implemented in this </w:t>
      </w:r>
      <w:proofErr w:type="gramStart"/>
      <w:r w:rsidR="007F7A00" w:rsidRPr="007F7A00">
        <w:rPr>
          <w:rFonts w:ascii="Times New Roman" w:hAnsi="Times New Roman" w:cs="Times New Roman"/>
          <w:sz w:val="25"/>
          <w:szCs w:val="25"/>
        </w:rPr>
        <w:t>notes</w:t>
      </w:r>
      <w:proofErr w:type="gramEnd"/>
      <w:r w:rsidR="007F7A00" w:rsidRPr="007F7A00">
        <w:rPr>
          <w:rFonts w:ascii="Times New Roman" w:hAnsi="Times New Roman" w:cs="Times New Roman"/>
          <w:sz w:val="25"/>
          <w:szCs w:val="25"/>
        </w:rPr>
        <w:t xml:space="preserve"> app for theme settings, login state, and user credentials</w:t>
      </w:r>
    </w:p>
    <w:p w14:paraId="6FE37178" w14:textId="67DEBC5B" w:rsidR="002B168A" w:rsidRPr="007F7A00" w:rsidRDefault="007777A7" w:rsidP="002B168A">
      <w:pPr>
        <w:pStyle w:val="NoSpacing"/>
        <w:rPr>
          <w:b/>
          <w:bCs/>
        </w:rPr>
      </w:pPr>
      <w:r w:rsidRPr="007F7A00">
        <w:rPr>
          <w:rFonts w:ascii="Times New Roman" w:hAnsi="Times New Roman" w:cs="Times New Roman"/>
          <w:b/>
          <w:bCs/>
          <w:sz w:val="25"/>
          <w:szCs w:val="25"/>
        </w:rPr>
        <w:t xml:space="preserve">2. </w:t>
      </w:r>
      <w:r w:rsidR="007F7A00" w:rsidRPr="007F7A00">
        <w:rPr>
          <w:rFonts w:ascii="Times New Roman" w:hAnsi="Times New Roman" w:cs="Times New Roman"/>
          <w:b/>
          <w:bCs/>
          <w:sz w:val="25"/>
          <w:szCs w:val="25"/>
        </w:rPr>
        <w:t>What data types can be stored?</w:t>
      </w:r>
    </w:p>
    <w:p w14:paraId="591EB495" w14:textId="18ED92A0" w:rsidR="007F7A00" w:rsidRPr="007F7A00" w:rsidRDefault="007777A7" w:rsidP="007F7A00">
      <w:pPr>
        <w:pStyle w:val="NoSpacing"/>
        <w:rPr>
          <w:rFonts w:ascii="Times New Roman" w:hAnsi="Times New Roman" w:cs="Times New Roman"/>
          <w:sz w:val="25"/>
          <w:szCs w:val="25"/>
        </w:rPr>
      </w:pPr>
      <w:r w:rsidRPr="002B168A">
        <w:rPr>
          <w:rFonts w:ascii="Times New Roman" w:hAnsi="Times New Roman" w:cs="Times New Roman"/>
          <w:b/>
          <w:bCs/>
          <w:sz w:val="25"/>
          <w:szCs w:val="25"/>
        </w:rPr>
        <w:t>Ans</w:t>
      </w:r>
      <w:r w:rsidRPr="00277B9C">
        <w:rPr>
          <w:rFonts w:ascii="Times New Roman" w:hAnsi="Times New Roman" w:cs="Times New Roman"/>
          <w:sz w:val="25"/>
          <w:szCs w:val="25"/>
        </w:rPr>
        <w:t>:</w:t>
      </w:r>
      <w:r w:rsidR="00160159" w:rsidRPr="00277B9C">
        <w:rPr>
          <w:rFonts w:ascii="Times New Roman" w:hAnsi="Times New Roman" w:cs="Times New Roman"/>
          <w:sz w:val="25"/>
          <w:szCs w:val="25"/>
        </w:rPr>
        <w:t xml:space="preserve"> </w:t>
      </w:r>
      <w:proofErr w:type="spellStart"/>
      <w:r w:rsidR="007F7A00" w:rsidRPr="007F7A00">
        <w:rPr>
          <w:rFonts w:ascii="Times New Roman" w:hAnsi="Times New Roman" w:cs="Times New Roman"/>
          <w:sz w:val="25"/>
          <w:szCs w:val="25"/>
        </w:rPr>
        <w:t>SharedPreferences</w:t>
      </w:r>
      <w:proofErr w:type="spellEnd"/>
      <w:r w:rsidR="007F7A00" w:rsidRPr="007F7A00">
        <w:rPr>
          <w:rFonts w:ascii="Times New Roman" w:hAnsi="Times New Roman" w:cs="Times New Roman"/>
          <w:sz w:val="25"/>
          <w:szCs w:val="25"/>
        </w:rPr>
        <w:t xml:space="preserve"> supports primitive data types including </w:t>
      </w:r>
      <w:proofErr w:type="spellStart"/>
      <w:r w:rsidR="007F7A00" w:rsidRPr="007F7A00">
        <w:rPr>
          <w:rFonts w:ascii="Times New Roman" w:hAnsi="Times New Roman" w:cs="Times New Roman"/>
          <w:sz w:val="25"/>
          <w:szCs w:val="25"/>
        </w:rPr>
        <w:t>booleans</w:t>
      </w:r>
      <w:proofErr w:type="spellEnd"/>
      <w:r w:rsidR="007F7A00" w:rsidRPr="007F7A00">
        <w:rPr>
          <w:rFonts w:ascii="Times New Roman" w:hAnsi="Times New Roman" w:cs="Times New Roman"/>
          <w:sz w:val="25"/>
          <w:szCs w:val="25"/>
        </w:rPr>
        <w:t xml:space="preserve">, strings, integers, doubles, and string lists, as demonstrated in the app where </w:t>
      </w:r>
      <w:proofErr w:type="spellStart"/>
      <w:r w:rsidR="007F7A00" w:rsidRPr="007F7A00">
        <w:rPr>
          <w:rFonts w:ascii="Times New Roman" w:hAnsi="Times New Roman" w:cs="Times New Roman"/>
          <w:sz w:val="25"/>
          <w:szCs w:val="25"/>
        </w:rPr>
        <w:t>boolean</w:t>
      </w:r>
      <w:proofErr w:type="spellEnd"/>
      <w:r w:rsidR="007F7A00" w:rsidRPr="007F7A00">
        <w:rPr>
          <w:rFonts w:ascii="Times New Roman" w:hAnsi="Times New Roman" w:cs="Times New Roman"/>
          <w:sz w:val="25"/>
          <w:szCs w:val="25"/>
        </w:rPr>
        <w:t xml:space="preserve"> values store theme preferences and login state, strings store usernames/passwords, and string lists store JSON-encoded notes data.</w:t>
      </w:r>
    </w:p>
    <w:p w14:paraId="018683E2" w14:textId="0A02B078" w:rsidR="007777A7" w:rsidRPr="002B168A" w:rsidRDefault="007777A7" w:rsidP="007F7A00">
      <w:pPr>
        <w:rPr>
          <w:rFonts w:ascii="Times New Roman" w:hAnsi="Times New Roman" w:cs="Times New Roman"/>
          <w:b/>
          <w:bCs/>
          <w:sz w:val="25"/>
          <w:szCs w:val="25"/>
        </w:rPr>
      </w:pPr>
    </w:p>
    <w:p w14:paraId="71CBA4BC" w14:textId="39752028" w:rsidR="00277B9C" w:rsidRPr="007F7A00" w:rsidRDefault="007777A7" w:rsidP="00277B9C">
      <w:pPr>
        <w:pStyle w:val="NoSpacing"/>
        <w:rPr>
          <w:rFonts w:ascii="Times New Roman" w:hAnsi="Times New Roman" w:cs="Times New Roman"/>
          <w:b/>
          <w:bCs/>
          <w:sz w:val="25"/>
          <w:szCs w:val="25"/>
        </w:rPr>
      </w:pPr>
      <w:r w:rsidRPr="007F7A00">
        <w:rPr>
          <w:rFonts w:ascii="Times New Roman" w:hAnsi="Times New Roman" w:cs="Times New Roman"/>
          <w:b/>
          <w:bCs/>
          <w:sz w:val="25"/>
          <w:szCs w:val="25"/>
        </w:rPr>
        <w:t xml:space="preserve">3. </w:t>
      </w:r>
      <w:r w:rsidR="00277B9C" w:rsidRPr="007F7A00">
        <w:rPr>
          <w:b/>
          <w:bCs/>
        </w:rPr>
        <w:t xml:space="preserve"> </w:t>
      </w:r>
      <w:r w:rsidR="007F7A00" w:rsidRPr="007F7A00">
        <w:rPr>
          <w:rFonts w:ascii="Times New Roman" w:hAnsi="Times New Roman" w:cs="Times New Roman"/>
          <w:b/>
          <w:bCs/>
          <w:sz w:val="25"/>
          <w:szCs w:val="25"/>
        </w:rPr>
        <w:t>How to persist small data?</w:t>
      </w:r>
    </w:p>
    <w:p w14:paraId="3E9AB5E1" w14:textId="6303B788" w:rsidR="00525711" w:rsidRDefault="007777A7" w:rsidP="007F7A00">
      <w:pPr>
        <w:pStyle w:val="NoSpacing"/>
        <w:rPr>
          <w:rFonts w:ascii="Times New Roman" w:hAnsi="Times New Roman" w:cs="Times New Roman"/>
          <w:sz w:val="25"/>
          <w:szCs w:val="25"/>
        </w:rPr>
      </w:pPr>
      <w:r w:rsidRPr="002B168A">
        <w:rPr>
          <w:rFonts w:ascii="Times New Roman" w:hAnsi="Times New Roman" w:cs="Times New Roman"/>
          <w:b/>
          <w:bCs/>
          <w:sz w:val="25"/>
          <w:szCs w:val="25"/>
        </w:rPr>
        <w:t>Ans:</w:t>
      </w:r>
      <w:r w:rsidR="00160159" w:rsidRPr="002B168A">
        <w:rPr>
          <w:rFonts w:ascii="Times New Roman" w:hAnsi="Times New Roman" w:cs="Times New Roman"/>
          <w:b/>
          <w:bCs/>
          <w:sz w:val="25"/>
          <w:szCs w:val="25"/>
        </w:rPr>
        <w:t xml:space="preserve"> </w:t>
      </w:r>
      <w:r w:rsidR="007F7A00" w:rsidRPr="007F7A00">
        <w:rPr>
          <w:rFonts w:ascii="Times New Roman" w:hAnsi="Times New Roman" w:cs="Times New Roman"/>
          <w:sz w:val="25"/>
          <w:szCs w:val="25"/>
        </w:rPr>
        <w:t xml:space="preserve">Small data </w:t>
      </w:r>
      <w:proofErr w:type="gramStart"/>
      <w:r w:rsidR="007F7A00" w:rsidRPr="007F7A00">
        <w:rPr>
          <w:rFonts w:ascii="Times New Roman" w:hAnsi="Times New Roman" w:cs="Times New Roman"/>
          <w:sz w:val="25"/>
          <w:szCs w:val="25"/>
        </w:rPr>
        <w:t>is persisted</w:t>
      </w:r>
      <w:proofErr w:type="gramEnd"/>
      <w:r w:rsidR="007F7A00" w:rsidRPr="007F7A00">
        <w:rPr>
          <w:rFonts w:ascii="Times New Roman" w:hAnsi="Times New Roman" w:cs="Times New Roman"/>
          <w:sz w:val="25"/>
          <w:szCs w:val="25"/>
        </w:rPr>
        <w:t xml:space="preserve"> by obtaining a </w:t>
      </w:r>
      <w:proofErr w:type="spellStart"/>
      <w:r w:rsidR="007F7A00" w:rsidRPr="007F7A00">
        <w:rPr>
          <w:rFonts w:ascii="Times New Roman" w:hAnsi="Times New Roman" w:cs="Times New Roman"/>
          <w:sz w:val="25"/>
          <w:szCs w:val="25"/>
        </w:rPr>
        <w:t>SharedPreferences</w:t>
      </w:r>
      <w:proofErr w:type="spellEnd"/>
      <w:r w:rsidR="007F7A00" w:rsidRPr="007F7A00">
        <w:rPr>
          <w:rFonts w:ascii="Times New Roman" w:hAnsi="Times New Roman" w:cs="Times New Roman"/>
          <w:sz w:val="25"/>
          <w:szCs w:val="25"/>
        </w:rPr>
        <w:t xml:space="preserve"> instance, using appropriate setter methods (</w:t>
      </w:r>
      <w:proofErr w:type="spellStart"/>
      <w:r w:rsidR="007F7A00" w:rsidRPr="007F7A00">
        <w:rPr>
          <w:rFonts w:ascii="Times New Roman" w:hAnsi="Times New Roman" w:cs="Times New Roman"/>
          <w:sz w:val="25"/>
          <w:szCs w:val="25"/>
        </w:rPr>
        <w:t>setBool</w:t>
      </w:r>
      <w:proofErr w:type="spellEnd"/>
      <w:r w:rsidR="007F7A00" w:rsidRPr="007F7A00">
        <w:rPr>
          <w:rFonts w:ascii="Times New Roman" w:hAnsi="Times New Roman" w:cs="Times New Roman"/>
          <w:sz w:val="25"/>
          <w:szCs w:val="25"/>
        </w:rPr>
        <w:t xml:space="preserve">, </w:t>
      </w:r>
      <w:proofErr w:type="spellStart"/>
      <w:r w:rsidR="007F7A00" w:rsidRPr="007F7A00">
        <w:rPr>
          <w:rFonts w:ascii="Times New Roman" w:hAnsi="Times New Roman" w:cs="Times New Roman"/>
          <w:sz w:val="25"/>
          <w:szCs w:val="25"/>
        </w:rPr>
        <w:t>setString</w:t>
      </w:r>
      <w:proofErr w:type="spellEnd"/>
      <w:r w:rsidR="007F7A00" w:rsidRPr="007F7A00">
        <w:rPr>
          <w:rFonts w:ascii="Times New Roman" w:hAnsi="Times New Roman" w:cs="Times New Roman"/>
          <w:sz w:val="25"/>
          <w:szCs w:val="25"/>
        </w:rPr>
        <w:t xml:space="preserve">, </w:t>
      </w:r>
      <w:proofErr w:type="spellStart"/>
      <w:r w:rsidR="007F7A00" w:rsidRPr="007F7A00">
        <w:rPr>
          <w:rFonts w:ascii="Times New Roman" w:hAnsi="Times New Roman" w:cs="Times New Roman"/>
          <w:sz w:val="25"/>
          <w:szCs w:val="25"/>
        </w:rPr>
        <w:t>setStringList</w:t>
      </w:r>
      <w:proofErr w:type="spellEnd"/>
      <w:r w:rsidR="007F7A00" w:rsidRPr="007F7A00">
        <w:rPr>
          <w:rFonts w:ascii="Times New Roman" w:hAnsi="Times New Roman" w:cs="Times New Roman"/>
          <w:sz w:val="25"/>
          <w:szCs w:val="25"/>
        </w:rPr>
        <w:t xml:space="preserve">) for different data types, and retrieving values with corresponding getter methods, ensuring data survives app restarts as shown in the </w:t>
      </w:r>
      <w:proofErr w:type="spellStart"/>
      <w:r w:rsidR="007F7A00" w:rsidRPr="007F7A00">
        <w:rPr>
          <w:rFonts w:ascii="Times New Roman" w:hAnsi="Times New Roman" w:cs="Times New Roman"/>
          <w:sz w:val="25"/>
          <w:szCs w:val="25"/>
        </w:rPr>
        <w:t>PreferencesService</w:t>
      </w:r>
      <w:proofErr w:type="spellEnd"/>
      <w:r w:rsidR="007F7A00" w:rsidRPr="007F7A00">
        <w:rPr>
          <w:rFonts w:ascii="Times New Roman" w:hAnsi="Times New Roman" w:cs="Times New Roman"/>
          <w:sz w:val="25"/>
          <w:szCs w:val="25"/>
        </w:rPr>
        <w:t xml:space="preserve"> class for theme, login, and notes storage.</w:t>
      </w:r>
    </w:p>
    <w:p w14:paraId="6B18733C" w14:textId="77777777" w:rsidR="007F7A00" w:rsidRPr="00525711" w:rsidRDefault="007F7A00" w:rsidP="007F7A00">
      <w:pPr>
        <w:pStyle w:val="NoSpacing"/>
        <w:rPr>
          <w:rFonts w:ascii="Times New Roman" w:hAnsi="Times New Roman" w:cs="Times New Roman"/>
          <w:b/>
          <w:bCs/>
          <w:sz w:val="26"/>
          <w:szCs w:val="26"/>
        </w:rPr>
      </w:pPr>
    </w:p>
    <w:p w14:paraId="57BA3780" w14:textId="047CB0E3" w:rsidR="00525711" w:rsidRPr="00525711" w:rsidRDefault="00525711" w:rsidP="00525711">
      <w:pPr>
        <w:rPr>
          <w:rFonts w:ascii="Times New Roman" w:hAnsi="Times New Roman" w:cs="Times New Roman"/>
          <w:b/>
          <w:bCs/>
          <w:sz w:val="26"/>
          <w:szCs w:val="26"/>
        </w:rPr>
      </w:pPr>
      <w:r w:rsidRPr="00525711">
        <w:rPr>
          <w:rFonts w:ascii="Times New Roman" w:hAnsi="Times New Roman" w:cs="Times New Roman"/>
          <w:b/>
          <w:bCs/>
          <w:sz w:val="26"/>
          <w:szCs w:val="26"/>
        </w:rPr>
        <w:t>Key Skills to be Understand:</w:t>
      </w:r>
    </w:p>
    <w:p w14:paraId="10AF1EF4" w14:textId="77777777" w:rsidR="007F7A00" w:rsidRDefault="007F7A00" w:rsidP="00277B9C">
      <w:pPr>
        <w:rPr>
          <w:rFonts w:ascii="Times New Roman" w:hAnsi="Times New Roman" w:cs="Times New Roman"/>
          <w:sz w:val="24"/>
          <w:szCs w:val="24"/>
        </w:rPr>
      </w:pPr>
      <w:r w:rsidRPr="007F7A00">
        <w:rPr>
          <w:rFonts w:ascii="Times New Roman" w:hAnsi="Times New Roman" w:cs="Times New Roman"/>
          <w:sz w:val="24"/>
          <w:szCs w:val="24"/>
        </w:rPr>
        <w:t>Local storage, Preference handling</w:t>
      </w:r>
    </w:p>
    <w:p w14:paraId="20FF92D9" w14:textId="6D773167" w:rsidR="00277B9C" w:rsidRDefault="00277B9C" w:rsidP="00277B9C">
      <w:pPr>
        <w:rPr>
          <w:rFonts w:ascii="Times New Roman" w:hAnsi="Times New Roman" w:cs="Times New Roman"/>
          <w:sz w:val="24"/>
          <w:szCs w:val="24"/>
        </w:rPr>
      </w:pPr>
      <w:r w:rsidRPr="00277B9C">
        <w:rPr>
          <w:rFonts w:ascii="Times New Roman" w:hAnsi="Times New Roman" w:cs="Times New Roman"/>
          <w:sz w:val="24"/>
          <w:szCs w:val="24"/>
        </w:rPr>
        <w:t>Implement local DB solutions</w:t>
      </w:r>
    </w:p>
    <w:p w14:paraId="0FE49BE3" w14:textId="348B90DA" w:rsidR="007F7A00" w:rsidRPr="00D62D83" w:rsidRDefault="007F7A00" w:rsidP="00277B9C">
      <w:pPr>
        <w:rPr>
          <w:rFonts w:ascii="Times New Roman" w:hAnsi="Times New Roman" w:cs="Times New Roman"/>
          <w:sz w:val="24"/>
          <w:szCs w:val="24"/>
        </w:rPr>
      </w:pPr>
      <w:r w:rsidRPr="007F7A00">
        <w:rPr>
          <w:rFonts w:ascii="Times New Roman" w:hAnsi="Times New Roman" w:cs="Times New Roman"/>
          <w:sz w:val="24"/>
          <w:szCs w:val="24"/>
        </w:rPr>
        <w:t>Store app settings or session</w:t>
      </w:r>
    </w:p>
    <w:sectPr w:rsidR="007F7A00" w:rsidRPr="00D62D83" w:rsidSect="009B2ECC">
      <w:headerReference w:type="default" r:id="rId17"/>
      <w:footerReference w:type="default" r:id="rId18"/>
      <w:pgSz w:w="12240" w:h="20160" w:code="5"/>
      <w:pgMar w:top="720" w:right="720" w:bottom="720" w:left="720"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EBFE1" w14:textId="77777777" w:rsidR="005F1A28" w:rsidRDefault="005F1A28" w:rsidP="007777A7">
      <w:pPr>
        <w:spacing w:after="0" w:line="240" w:lineRule="auto"/>
      </w:pPr>
      <w:r>
        <w:separator/>
      </w:r>
    </w:p>
  </w:endnote>
  <w:endnote w:type="continuationSeparator" w:id="0">
    <w:p w14:paraId="12FA6320" w14:textId="77777777" w:rsidR="005F1A28" w:rsidRDefault="005F1A28" w:rsidP="00777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3FA65" w14:textId="26DBF6CF" w:rsidR="00160159" w:rsidRPr="00160159" w:rsidRDefault="00527929">
    <w:pPr>
      <w:pStyle w:val="Footer"/>
      <w:rPr>
        <w:lang w:val="en-IN"/>
      </w:rPr>
    </w:pPr>
    <w:r>
      <w:rPr>
        <w:lang w:val="en-IN"/>
      </w:rPr>
      <w:t xml:space="preserve">PRACTICAL </w:t>
    </w:r>
    <w:r w:rsidR="007F7A00">
      <w:rPr>
        <w:lang w:val="en-IN"/>
      </w:rPr>
      <w:t>6</w:t>
    </w:r>
    <w:r>
      <w:rPr>
        <w:lang w:val="en-IN"/>
      </w:rPr>
      <w:t xml:space="preserve"> </w:t>
    </w:r>
    <w:r w:rsidR="00160159">
      <w:rPr>
        <w:lang w:val="en-IN"/>
      </w:rPr>
      <w:tab/>
    </w:r>
    <w:r w:rsidR="00160159">
      <w:rPr>
        <w:lang w:val="en-IN"/>
      </w:rPr>
      <w:tab/>
      <w:t xml:space="preserve">PAGE </w:t>
    </w:r>
    <w:r w:rsidR="00160159" w:rsidRPr="00160159">
      <w:rPr>
        <w:lang w:val="en-IN"/>
      </w:rPr>
      <w:fldChar w:fldCharType="begin"/>
    </w:r>
    <w:r w:rsidR="00160159" w:rsidRPr="00160159">
      <w:rPr>
        <w:lang w:val="en-IN"/>
      </w:rPr>
      <w:instrText xml:space="preserve"> PAGE   \* MERGEFORMAT </w:instrText>
    </w:r>
    <w:r w:rsidR="00160159" w:rsidRPr="00160159">
      <w:rPr>
        <w:lang w:val="en-IN"/>
      </w:rPr>
      <w:fldChar w:fldCharType="separate"/>
    </w:r>
    <w:r w:rsidR="00160159" w:rsidRPr="00160159">
      <w:rPr>
        <w:noProof/>
        <w:lang w:val="en-IN"/>
      </w:rPr>
      <w:t>1</w:t>
    </w:r>
    <w:r w:rsidR="00160159" w:rsidRPr="00160159">
      <w:rPr>
        <w:noProof/>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CB368" w14:textId="77777777" w:rsidR="005F1A28" w:rsidRDefault="005F1A28" w:rsidP="007777A7">
      <w:pPr>
        <w:spacing w:after="0" w:line="240" w:lineRule="auto"/>
      </w:pPr>
      <w:r>
        <w:separator/>
      </w:r>
    </w:p>
  </w:footnote>
  <w:footnote w:type="continuationSeparator" w:id="0">
    <w:p w14:paraId="78075AF8" w14:textId="77777777" w:rsidR="005F1A28" w:rsidRDefault="005F1A28" w:rsidP="00777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D6CE3" w14:textId="4E6809EC" w:rsidR="007777A7" w:rsidRDefault="007777A7" w:rsidP="007777A7">
    <w:pPr>
      <w:pStyle w:val="Header"/>
      <w:jc w:val="center"/>
      <w:rPr>
        <w:lang w:val="en-IN"/>
      </w:rPr>
    </w:pPr>
    <w:r>
      <w:rPr>
        <w:lang w:val="en-IN"/>
      </w:rPr>
      <w:t xml:space="preserve">AIML308_MOBILE_APPLICATION DEVELOPMENT </w:t>
    </w:r>
    <w:r>
      <w:rPr>
        <w:lang w:val="en-IN"/>
      </w:rPr>
      <w:tab/>
      <w:t>23AIML010</w:t>
    </w:r>
  </w:p>
  <w:p w14:paraId="25512F44" w14:textId="77777777" w:rsidR="007777A7" w:rsidRDefault="007777A7" w:rsidP="007777A7">
    <w:pPr>
      <w:pStyle w:val="Header"/>
      <w:jc w:val="center"/>
      <w:rPr>
        <w:lang w:val="en-IN"/>
      </w:rPr>
    </w:pPr>
  </w:p>
  <w:p w14:paraId="28EC2C02" w14:textId="77777777" w:rsidR="007777A7" w:rsidRPr="007777A7" w:rsidRDefault="007777A7" w:rsidP="007777A7">
    <w:pPr>
      <w:pStyle w:val="Header"/>
      <w:jc w:val="cent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8146088">
    <w:abstractNumId w:val="8"/>
  </w:num>
  <w:num w:numId="2" w16cid:durableId="471564210">
    <w:abstractNumId w:val="6"/>
  </w:num>
  <w:num w:numId="3" w16cid:durableId="1929969747">
    <w:abstractNumId w:val="5"/>
  </w:num>
  <w:num w:numId="4" w16cid:durableId="878594282">
    <w:abstractNumId w:val="4"/>
  </w:num>
  <w:num w:numId="5" w16cid:durableId="985547287">
    <w:abstractNumId w:val="7"/>
  </w:num>
  <w:num w:numId="6" w16cid:durableId="168956402">
    <w:abstractNumId w:val="3"/>
  </w:num>
  <w:num w:numId="7" w16cid:durableId="727338937">
    <w:abstractNumId w:val="2"/>
  </w:num>
  <w:num w:numId="8" w16cid:durableId="369234084">
    <w:abstractNumId w:val="1"/>
  </w:num>
  <w:num w:numId="9" w16cid:durableId="150184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DF5"/>
    <w:rsid w:val="00034616"/>
    <w:rsid w:val="0006063C"/>
    <w:rsid w:val="000A3D29"/>
    <w:rsid w:val="0015074B"/>
    <w:rsid w:val="00160159"/>
    <w:rsid w:val="001B127A"/>
    <w:rsid w:val="002662E8"/>
    <w:rsid w:val="00277B9C"/>
    <w:rsid w:val="0029639D"/>
    <w:rsid w:val="002B168A"/>
    <w:rsid w:val="002F4227"/>
    <w:rsid w:val="00315194"/>
    <w:rsid w:val="00326F90"/>
    <w:rsid w:val="00372A54"/>
    <w:rsid w:val="00473566"/>
    <w:rsid w:val="00525711"/>
    <w:rsid w:val="00527929"/>
    <w:rsid w:val="005C6C1E"/>
    <w:rsid w:val="005F1A28"/>
    <w:rsid w:val="005F6024"/>
    <w:rsid w:val="00604E30"/>
    <w:rsid w:val="00692DD4"/>
    <w:rsid w:val="006E0DAA"/>
    <w:rsid w:val="006E55B2"/>
    <w:rsid w:val="0071296E"/>
    <w:rsid w:val="00730CC0"/>
    <w:rsid w:val="00763404"/>
    <w:rsid w:val="007777A7"/>
    <w:rsid w:val="007F7A00"/>
    <w:rsid w:val="0080532C"/>
    <w:rsid w:val="00837123"/>
    <w:rsid w:val="00842AE5"/>
    <w:rsid w:val="00872305"/>
    <w:rsid w:val="009207CA"/>
    <w:rsid w:val="009B2AC2"/>
    <w:rsid w:val="009B2ECC"/>
    <w:rsid w:val="00AA1D8D"/>
    <w:rsid w:val="00B47730"/>
    <w:rsid w:val="00B743CA"/>
    <w:rsid w:val="00C34342"/>
    <w:rsid w:val="00C62BF8"/>
    <w:rsid w:val="00CB0664"/>
    <w:rsid w:val="00CB5388"/>
    <w:rsid w:val="00D62D83"/>
    <w:rsid w:val="00DB0CC3"/>
    <w:rsid w:val="00E20950"/>
    <w:rsid w:val="00E20D6B"/>
    <w:rsid w:val="00E2227A"/>
    <w:rsid w:val="00E73E7D"/>
    <w:rsid w:val="00EB67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71D3D1"/>
  <w14:defaultImageDpi w14:val="300"/>
  <w15:docId w15:val="{B402D684-6FF2-4671-84B9-9D926062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68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473566"/>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 CHOKSI</cp:lastModifiedBy>
  <cp:revision>10</cp:revision>
  <cp:lastPrinted>2025-09-27T15:15:00Z</cp:lastPrinted>
  <dcterms:created xsi:type="dcterms:W3CDTF">2025-09-27T08:27:00Z</dcterms:created>
  <dcterms:modified xsi:type="dcterms:W3CDTF">2025-09-27T15:16:00Z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52aa808a-c98d-43ea-b4d1-cc277e0f7d92</vt:lpwstr>
  </property>
</Properties>
</file>